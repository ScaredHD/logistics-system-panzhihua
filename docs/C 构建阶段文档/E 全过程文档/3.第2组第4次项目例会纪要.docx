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78EFEFBA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 w:rsidR="00795512">
              <w:rPr>
                <w:rFonts w:hAnsi="宋体" w:hint="eastAsia"/>
                <w:sz w:val="30"/>
                <w:szCs w:val="30"/>
              </w:rPr>
              <w:t>JAVA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01661B7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795512">
              <w:rPr>
                <w:rFonts w:hAnsi="宋体"/>
                <w:sz w:val="30"/>
                <w:szCs w:val="30"/>
              </w:rPr>
              <w:t xml:space="preserve">  </w:t>
            </w:r>
            <w:r w:rsidR="00914EF5">
              <w:rPr>
                <w:rFonts w:hAnsi="宋体"/>
                <w:sz w:val="30"/>
                <w:szCs w:val="30"/>
              </w:rPr>
              <w:t xml:space="preserve">  </w:t>
            </w:r>
            <w:r w:rsidR="00914EF5">
              <w:rPr>
                <w:rFonts w:hAnsi="宋体" w:hint="eastAsia"/>
                <w:sz w:val="30"/>
                <w:szCs w:val="30"/>
              </w:rPr>
              <w:t>李海涛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5A1D76B5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914EF5">
              <w:rPr>
                <w:rFonts w:hAnsi="宋体"/>
                <w:color w:val="FF0000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914EF5">
              <w:rPr>
                <w:rFonts w:hAnsi="宋体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914EF5">
              <w:rPr>
                <w:rFonts w:hAnsi="宋体"/>
                <w:sz w:val="30"/>
                <w:szCs w:val="30"/>
              </w:rPr>
              <w:t>04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298BFCF5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</w:t>
            </w:r>
            <w:r w:rsidR="00914EF5">
              <w:rPr>
                <w:rFonts w:hAnsi="宋体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914EF5">
              <w:rPr>
                <w:rFonts w:hAnsi="宋体"/>
                <w:sz w:val="30"/>
                <w:szCs w:val="30"/>
              </w:rPr>
              <w:t>04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694"/>
        <w:gridCol w:w="1146"/>
        <w:gridCol w:w="2256"/>
        <w:gridCol w:w="585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 w:rsidTr="00557C1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E06C919" w14:textId="41C7C22C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914EF5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914EF5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914EF5">
              <w:rPr>
                <w:rFonts w:ascii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146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256" w:type="dxa"/>
            <w:vAlign w:val="center"/>
          </w:tcPr>
          <w:p w14:paraId="673BBBA0" w14:textId="33642032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14EF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585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0552A762" w:rsidR="007D5005" w:rsidRDefault="00D27C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华迪公司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56BC5499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72BC7">
              <w:rPr>
                <w:rFonts w:ascii="Times New Roman" w:hAnsi="Times New Roman" w:hint="eastAsia"/>
                <w:b/>
                <w:sz w:val="24"/>
                <w:szCs w:val="24"/>
              </w:rPr>
              <w:t>构建</w:t>
            </w:r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32082423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 w:rsidTr="00557C19">
        <w:trPr>
          <w:trHeight w:val="782"/>
          <w:jc w:val="center"/>
        </w:trPr>
        <w:tc>
          <w:tcPr>
            <w:tcW w:w="3114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3402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006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 w:rsidTr="00557C19">
        <w:trPr>
          <w:trHeight w:val="5212"/>
          <w:jc w:val="center"/>
        </w:trPr>
        <w:tc>
          <w:tcPr>
            <w:tcW w:w="3114" w:type="dxa"/>
            <w:gridSpan w:val="2"/>
          </w:tcPr>
          <w:p w14:paraId="012910A3" w14:textId="3AF51FA8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确认系统模块划分及单元编码分工；</w:t>
            </w:r>
          </w:p>
          <w:p w14:paraId="55DB1A19" w14:textId="37E552DF" w:rsidR="00126A74" w:rsidRPr="00990B26" w:rsidRDefault="00126A74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执行测试计划，编写测试日志文档；</w:t>
            </w:r>
          </w:p>
          <w:p w14:paraId="6125AC66" w14:textId="1374A0C4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编写测试分析报告；</w:t>
            </w:r>
          </w:p>
          <w:p w14:paraId="46AA49B7" w14:textId="065441A5" w:rsidR="007B5C6B" w:rsidRDefault="00126A74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对测试过程中的漏洞进行改进；</w:t>
            </w:r>
          </w:p>
          <w:p w14:paraId="69670E03" w14:textId="056DD6DA" w:rsidR="00990B26" w:rsidRDefault="00990B26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（5）系统性的检查项目功能，进行优化和完善；</w:t>
            </w:r>
          </w:p>
          <w:p w14:paraId="111C8E27" w14:textId="6889AB9D" w:rsidR="00990B26" w:rsidRPr="00990B26" w:rsidRDefault="00990B26" w:rsidP="00990B26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）总结阶段进程及</w:t>
            </w:r>
            <w:r w:rsidR="00557C19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整合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相关</w:t>
            </w:r>
            <w:r w:rsidR="00557C19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全部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材料；</w:t>
            </w:r>
          </w:p>
        </w:tc>
        <w:tc>
          <w:tcPr>
            <w:tcW w:w="3402" w:type="dxa"/>
            <w:gridSpan w:val="2"/>
          </w:tcPr>
          <w:p w14:paraId="4F083F9F" w14:textId="30BE83AA" w:rsidR="00814AED" w:rsidRPr="00814AED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确认系统模块划分及单元编码分工；</w:t>
            </w:r>
          </w:p>
          <w:p w14:paraId="11AA9845" w14:textId="663125D0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A7D8F68" w14:textId="745F2C69" w:rsidR="00814AED" w:rsidRPr="00126A74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执行测试计划，编写测试日志文档；</w:t>
            </w:r>
          </w:p>
          <w:p w14:paraId="7FDDF6F0" w14:textId="07EFB317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990B26">
              <w:t>7</w:t>
            </w:r>
            <w:r>
              <w:t>0%</w:t>
            </w:r>
          </w:p>
          <w:p w14:paraId="0DF337B1" w14:textId="77777777" w:rsidR="00814AED" w:rsidRPr="00126A74" w:rsidRDefault="00814AED" w:rsidP="00557C19">
            <w:pPr>
              <w:spacing w:line="400" w:lineRule="exact"/>
            </w:pPr>
          </w:p>
          <w:p w14:paraId="46AC298A" w14:textId="5F00C49A" w:rsidR="00814AED" w:rsidRDefault="00814AED" w:rsidP="00557C19">
            <w:pPr>
              <w:tabs>
                <w:tab w:val="left" w:pos="312"/>
              </w:tabs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990B26" w:rsidRPr="00990B26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编写测试分析报告；</w:t>
            </w:r>
          </w:p>
          <w:p w14:paraId="0B62F276" w14:textId="57324907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990B26">
              <w:t>5</w:t>
            </w:r>
            <w:r>
              <w:t>0%</w:t>
            </w:r>
          </w:p>
          <w:p w14:paraId="50914AFB" w14:textId="63C2D65C" w:rsidR="00557C19" w:rsidRDefault="00814AED" w:rsidP="00557C19">
            <w:pPr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557C19" w:rsidRPr="00557C19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对测试过程中的漏洞进行改进；</w:t>
            </w:r>
          </w:p>
          <w:p w14:paraId="55C25B5D" w14:textId="1AAC7F5F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557C19">
              <w:t>5</w:t>
            </w:r>
            <w:r>
              <w:t>0%</w:t>
            </w:r>
          </w:p>
          <w:p w14:paraId="26DFB95F" w14:textId="020F9541" w:rsidR="00557C19" w:rsidRDefault="00814AED" w:rsidP="00557C19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557C19" w:rsidRPr="00557C19">
              <w:rPr>
                <w:rFonts w:ascii="Times New Roman" w:hAnsi="Times New Roman" w:hint="eastAsia"/>
                <w:bCs/>
                <w:sz w:val="24"/>
                <w:szCs w:val="24"/>
              </w:rPr>
              <w:t>系统性的检查项目功能，进行优化和完善；</w:t>
            </w:r>
          </w:p>
          <w:p w14:paraId="1C37DC86" w14:textId="325CA2D6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3344D2">
              <w:t>8</w:t>
            </w:r>
            <w:r>
              <w:t>0%</w:t>
            </w:r>
          </w:p>
          <w:p w14:paraId="6BC4AD3E" w14:textId="2124ABB2" w:rsidR="00557C19" w:rsidRDefault="00814AED" w:rsidP="00557C19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557C19" w:rsidRPr="00557C19">
              <w:rPr>
                <w:rFonts w:ascii="Times New Roman" w:hAnsi="Times New Roman" w:hint="eastAsia"/>
                <w:bCs/>
                <w:sz w:val="24"/>
                <w:szCs w:val="24"/>
              </w:rPr>
              <w:t>总结阶段进程及整合相关全部材料；</w:t>
            </w:r>
          </w:p>
          <w:p w14:paraId="2613BD13" w14:textId="7DCE3B44" w:rsidR="00814AED" w:rsidRPr="00814AED" w:rsidRDefault="00814AED" w:rsidP="00557C19">
            <w:pPr>
              <w:spacing w:line="400" w:lineRule="exact"/>
            </w:pPr>
            <w:r>
              <w:rPr>
                <w:rFonts w:hint="eastAsia"/>
              </w:rPr>
              <w:t>完成情况：</w:t>
            </w:r>
            <w:r w:rsidR="003344D2">
              <w:t>5</w:t>
            </w:r>
            <w:r>
              <w:t>0%</w:t>
            </w:r>
          </w:p>
          <w:p w14:paraId="2D218C48" w14:textId="77777777" w:rsidR="007D5005" w:rsidRDefault="007D5005" w:rsidP="00557C19">
            <w:pPr>
              <w:spacing w:line="400" w:lineRule="exac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006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2E5D307F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443C" w14:textId="77777777" w:rsidR="00235C20" w:rsidRDefault="00235C20">
      <w:pPr>
        <w:spacing w:line="240" w:lineRule="auto"/>
      </w:pPr>
      <w:r>
        <w:separator/>
      </w:r>
    </w:p>
  </w:endnote>
  <w:endnote w:type="continuationSeparator" w:id="0">
    <w:p w14:paraId="0FAB1C44" w14:textId="77777777" w:rsidR="00235C20" w:rsidRDefault="00235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BA4B" w14:textId="77777777" w:rsidR="00235C20" w:rsidRDefault="00235C20">
      <w:pPr>
        <w:spacing w:line="240" w:lineRule="auto"/>
      </w:pPr>
      <w:r>
        <w:separator/>
      </w:r>
    </w:p>
  </w:footnote>
  <w:footnote w:type="continuationSeparator" w:id="0">
    <w:p w14:paraId="5F44CD27" w14:textId="77777777" w:rsidR="00235C20" w:rsidRDefault="00235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571EC3"/>
    <w:multiLevelType w:val="hybridMultilevel"/>
    <w:tmpl w:val="FEBC15C8"/>
    <w:lvl w:ilvl="0" w:tplc="1E8A0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7"/>
  </w:num>
  <w:num w:numId="18" w16cid:durableId="86312013">
    <w:abstractNumId w:val="16"/>
  </w:num>
  <w:num w:numId="19" w16cid:durableId="1891959420">
    <w:abstractNumId w:val="19"/>
  </w:num>
  <w:num w:numId="20" w16cid:durableId="746535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26A74"/>
    <w:rsid w:val="00137896"/>
    <w:rsid w:val="0015101E"/>
    <w:rsid w:val="001524B7"/>
    <w:rsid w:val="00181990"/>
    <w:rsid w:val="00195799"/>
    <w:rsid w:val="001B1275"/>
    <w:rsid w:val="001D0FB9"/>
    <w:rsid w:val="00203B72"/>
    <w:rsid w:val="002114E2"/>
    <w:rsid w:val="002159CC"/>
    <w:rsid w:val="0023346A"/>
    <w:rsid w:val="002336F9"/>
    <w:rsid w:val="00235C20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344D2"/>
    <w:rsid w:val="003B0612"/>
    <w:rsid w:val="003B06C3"/>
    <w:rsid w:val="003B47A3"/>
    <w:rsid w:val="003D6A9F"/>
    <w:rsid w:val="004007D2"/>
    <w:rsid w:val="004019D4"/>
    <w:rsid w:val="00404D2D"/>
    <w:rsid w:val="00411410"/>
    <w:rsid w:val="0041672C"/>
    <w:rsid w:val="00431F08"/>
    <w:rsid w:val="00436DB3"/>
    <w:rsid w:val="004663BF"/>
    <w:rsid w:val="00472BC7"/>
    <w:rsid w:val="0048263D"/>
    <w:rsid w:val="005528CF"/>
    <w:rsid w:val="00557C19"/>
    <w:rsid w:val="00564840"/>
    <w:rsid w:val="005A7153"/>
    <w:rsid w:val="005C1CF4"/>
    <w:rsid w:val="005D6903"/>
    <w:rsid w:val="005E2314"/>
    <w:rsid w:val="005E23C2"/>
    <w:rsid w:val="006244DE"/>
    <w:rsid w:val="006A540E"/>
    <w:rsid w:val="006A6502"/>
    <w:rsid w:val="00716E2F"/>
    <w:rsid w:val="007219EE"/>
    <w:rsid w:val="007453CC"/>
    <w:rsid w:val="007777F3"/>
    <w:rsid w:val="00795512"/>
    <w:rsid w:val="007B5C6B"/>
    <w:rsid w:val="007C48A9"/>
    <w:rsid w:val="007D5005"/>
    <w:rsid w:val="0080432E"/>
    <w:rsid w:val="00814AED"/>
    <w:rsid w:val="00821768"/>
    <w:rsid w:val="0085099D"/>
    <w:rsid w:val="008658FE"/>
    <w:rsid w:val="00893BF0"/>
    <w:rsid w:val="008A6F34"/>
    <w:rsid w:val="008E5495"/>
    <w:rsid w:val="0091263D"/>
    <w:rsid w:val="00914EF5"/>
    <w:rsid w:val="00943B39"/>
    <w:rsid w:val="009541B7"/>
    <w:rsid w:val="00990B26"/>
    <w:rsid w:val="009E3AF7"/>
    <w:rsid w:val="009E3CC9"/>
    <w:rsid w:val="00A1757B"/>
    <w:rsid w:val="00A36D1A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27CAD"/>
    <w:rsid w:val="00D635BD"/>
    <w:rsid w:val="00D90891"/>
    <w:rsid w:val="00D91B58"/>
    <w:rsid w:val="00DA6D7A"/>
    <w:rsid w:val="00DD3826"/>
    <w:rsid w:val="00E246D3"/>
    <w:rsid w:val="00E57093"/>
    <w:rsid w:val="00E7176A"/>
    <w:rsid w:val="00E946BE"/>
    <w:rsid w:val="00EA554D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118</TotalTime>
  <Pages>3</Pages>
  <Words>174</Words>
  <Characters>993</Characters>
  <Application>Microsoft Office Word</Application>
  <DocSecurity>0</DocSecurity>
  <Lines>8</Lines>
  <Paragraphs>2</Paragraphs>
  <ScaleCrop>false</ScaleCrop>
  <Company>China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李海涛</dc:creator>
  <cp:lastModifiedBy>李 海涛</cp:lastModifiedBy>
  <cp:revision>9</cp:revision>
  <dcterms:created xsi:type="dcterms:W3CDTF">2022-07-07T04:34:00Z</dcterms:created>
  <dcterms:modified xsi:type="dcterms:W3CDTF">2022-07-07T06:31:00Z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