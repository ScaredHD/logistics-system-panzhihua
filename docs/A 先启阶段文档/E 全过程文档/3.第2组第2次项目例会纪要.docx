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42" w:type="dxa"/>
        <w:tblLayout w:type="fixed"/>
        <w:tblLook w:val="04A0" w:firstRow="1" w:lastRow="0" w:firstColumn="1" w:lastColumn="0" w:noHBand="0" w:noVBand="1"/>
      </w:tblPr>
      <w:tblGrid>
        <w:gridCol w:w="1924"/>
        <w:gridCol w:w="7018"/>
      </w:tblGrid>
      <w:tr w:rsidR="007D5005" w14:paraId="20225DED" w14:textId="77777777">
        <w:trPr>
          <w:trHeight w:val="3235"/>
        </w:trPr>
        <w:tc>
          <w:tcPr>
            <w:tcW w:w="1924" w:type="dxa"/>
            <w:shd w:val="clear" w:color="auto" w:fill="CCCCCC"/>
          </w:tcPr>
          <w:p w14:paraId="59485E9B" w14:textId="77777777" w:rsidR="007D5005" w:rsidRDefault="007D5005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33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9"/>
              <w:gridCol w:w="1944"/>
            </w:tblGrid>
            <w:tr w:rsidR="007D5005" w14:paraId="0730CC00" w14:textId="77777777">
              <w:trPr>
                <w:trHeight w:val="248"/>
              </w:trPr>
              <w:tc>
                <w:tcPr>
                  <w:tcW w:w="1409" w:type="dxa"/>
                </w:tcPr>
                <w:p w14:paraId="4862417E" w14:textId="77777777" w:rsidR="007D5005" w:rsidRDefault="008E549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7C7748CD" w14:textId="77777777" w:rsidR="007D5005" w:rsidRDefault="007D5005">
                  <w:pPr>
                    <w:rPr>
                      <w:b/>
                    </w:rPr>
                  </w:pPr>
                </w:p>
              </w:tc>
            </w:tr>
            <w:tr w:rsidR="007D5005" w14:paraId="543FB90E" w14:textId="77777777">
              <w:trPr>
                <w:trHeight w:val="341"/>
              </w:trPr>
              <w:tc>
                <w:tcPr>
                  <w:tcW w:w="1409" w:type="dxa"/>
                </w:tcPr>
                <w:p w14:paraId="760EC249" w14:textId="77777777" w:rsidR="007D5005" w:rsidRDefault="008E5495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2F4063C1" w14:textId="77777777" w:rsidR="007D5005" w:rsidRDefault="007D5005">
                  <w:pPr>
                    <w:rPr>
                      <w:b/>
                    </w:rPr>
                  </w:pPr>
                </w:p>
              </w:tc>
            </w:tr>
            <w:tr w:rsidR="007D5005" w14:paraId="48A641D2" w14:textId="77777777">
              <w:trPr>
                <w:trHeight w:val="262"/>
              </w:trPr>
              <w:tc>
                <w:tcPr>
                  <w:tcW w:w="1409" w:type="dxa"/>
                </w:tcPr>
                <w:p w14:paraId="2BAB350A" w14:textId="77777777" w:rsidR="007D5005" w:rsidRDefault="008E549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621E8A23" w14:textId="77777777" w:rsidR="007D5005" w:rsidRDefault="007D5005">
                  <w:pPr>
                    <w:rPr>
                      <w:b/>
                    </w:rPr>
                  </w:pPr>
                </w:p>
              </w:tc>
            </w:tr>
          </w:tbl>
          <w:p w14:paraId="2D37FEB7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8337BC2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A1FB40B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D4AD96C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B83CC63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0A44EF19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19552C0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89439DD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97C89E8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9C37315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A22B262" w14:textId="0C74701B" w:rsidR="007D5005" w:rsidRDefault="00A36D1A">
            <w:pPr>
              <w:pStyle w:val="af0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攀枝花物流系统</w:t>
            </w:r>
          </w:p>
        </w:tc>
      </w:tr>
      <w:tr w:rsidR="007D5005" w14:paraId="62E2EC0E" w14:textId="77777777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617A1E8B" w14:textId="77777777" w:rsidR="007D5005" w:rsidRDefault="007D5005">
            <w:pPr>
              <w:jc w:val="both"/>
              <w:rPr>
                <w:rFonts w:hAnsi="宋体"/>
                <w:szCs w:val="21"/>
              </w:rPr>
            </w:pPr>
          </w:p>
          <w:p w14:paraId="24F2A559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分</w:t>
            </w:r>
            <w:r>
              <w:rPr>
                <w:rFonts w:hAnsi="宋体" w:hint="eastAsia"/>
                <w:szCs w:val="21"/>
              </w:rPr>
              <w:t xml:space="preserve">  </w:t>
            </w:r>
            <w:r>
              <w:rPr>
                <w:rFonts w:hAnsi="宋体" w:hint="eastAsia"/>
                <w:szCs w:val="21"/>
              </w:rPr>
              <w:t>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0BBDFB90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模板</w:t>
            </w:r>
            <w:r>
              <w:rPr>
                <w:rFonts w:hAnsi="宋体" w:hint="eastAsia"/>
                <w:szCs w:val="21"/>
              </w:rPr>
              <w:t>&gt;</w:t>
            </w:r>
          </w:p>
          <w:p w14:paraId="12686795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14:paraId="4A5A6F4F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项目管理部</w:t>
            </w:r>
            <w:r>
              <w:rPr>
                <w:rFonts w:hAnsi="宋体" w:hint="eastAsia"/>
                <w:szCs w:val="21"/>
              </w:rPr>
              <w:t>&gt;</w:t>
            </w:r>
          </w:p>
          <w:p w14:paraId="0A6CFBAD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</w:instrText>
            </w:r>
            <w:r>
              <w:rPr>
                <w:rFonts w:hAnsi="宋体" w:hint="eastAsia"/>
                <w:szCs w:val="21"/>
              </w:rPr>
              <w:instrText>文档编号</w:instrText>
            </w:r>
            <w:r>
              <w:rPr>
                <w:rFonts w:hAnsi="宋体" w:hint="eastAsia"/>
                <w:szCs w:val="21"/>
              </w:rPr>
              <w:instrText>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：</w:t>
            </w:r>
          </w:p>
          <w:p w14:paraId="11FFC463" w14:textId="77777777" w:rsidR="007D5005" w:rsidRDefault="008E5495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ascii="宋体" w:hAnsi="宋体" w:cs="Arial" w:hint="eastAsia"/>
                <w:b w:val="0"/>
                <w:bCs/>
              </w:rPr>
              <w:t>5</w:t>
            </w:r>
          </w:p>
          <w:p w14:paraId="1C1DC7B5" w14:textId="77777777" w:rsidR="007D5005" w:rsidRDefault="008E5495">
            <w:pPr>
              <w:ind w:left="684" w:hangingChars="342" w:hanging="684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14:paraId="3D833801" w14:textId="77777777" w:rsidR="007D5005" w:rsidRDefault="007D5005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14:paraId="6E08629D" w14:textId="77777777" w:rsidR="007D5005" w:rsidRDefault="007D5005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14:paraId="52BC2296" w14:textId="77777777" w:rsidR="007D5005" w:rsidRDefault="007D5005">
            <w:pPr>
              <w:pStyle w:val="a5"/>
              <w:rPr>
                <w:sz w:val="10"/>
                <w:szCs w:val="48"/>
              </w:rPr>
            </w:pPr>
          </w:p>
          <w:p w14:paraId="1687B095" w14:textId="77777777" w:rsidR="007D5005" w:rsidRDefault="008E5495">
            <w:pPr>
              <w:pStyle w:val="af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例会纪要</w:t>
            </w:r>
          </w:p>
          <w:p w14:paraId="6E8E00AB" w14:textId="77777777" w:rsidR="007D5005" w:rsidRDefault="007D5005">
            <w:pPr>
              <w:pStyle w:val="af0"/>
              <w:jc w:val="left"/>
              <w:rPr>
                <w:bCs w:val="0"/>
                <w:sz w:val="24"/>
                <w:szCs w:val="28"/>
              </w:rPr>
            </w:pPr>
          </w:p>
          <w:p w14:paraId="58BC9755" w14:textId="77777777" w:rsidR="007D5005" w:rsidRDefault="007D5005">
            <w:pPr>
              <w:jc w:val="center"/>
              <w:rPr>
                <w:sz w:val="28"/>
                <w:szCs w:val="28"/>
              </w:rPr>
            </w:pPr>
          </w:p>
          <w:p w14:paraId="5606716B" w14:textId="77777777" w:rsidR="007D5005" w:rsidRDefault="007D5005">
            <w:pPr>
              <w:jc w:val="center"/>
              <w:rPr>
                <w:rFonts w:hAnsi="宋体"/>
                <w:sz w:val="28"/>
                <w:szCs w:val="28"/>
              </w:rPr>
            </w:pPr>
          </w:p>
          <w:p w14:paraId="5039F208" w14:textId="4B42E7E7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hAnsi="宋体" w:hint="eastAsia"/>
                <w:sz w:val="30"/>
                <w:szCs w:val="30"/>
              </w:rPr>
              <w:t xml:space="preserve">    </w:t>
            </w:r>
            <w:r>
              <w:rPr>
                <w:rFonts w:hAnsi="宋体" w:hint="eastAsia"/>
                <w:sz w:val="30"/>
                <w:szCs w:val="30"/>
              </w:rPr>
              <w:t>华迪</w:t>
            </w:r>
            <w:r w:rsidR="00102571">
              <w:rPr>
                <w:rFonts w:hAnsi="宋体" w:hint="eastAsia"/>
                <w:sz w:val="30"/>
                <w:szCs w:val="30"/>
              </w:rPr>
              <w:t>JAVA</w:t>
            </w:r>
            <w:r>
              <w:rPr>
                <w:rFonts w:hAnsi="宋体" w:hint="eastAsia"/>
                <w:sz w:val="30"/>
                <w:szCs w:val="30"/>
              </w:rPr>
              <w:t>班第</w:t>
            </w:r>
            <w:r w:rsidR="007453CC">
              <w:rPr>
                <w:rFonts w:hAnsi="宋体"/>
                <w:sz w:val="30"/>
                <w:szCs w:val="30"/>
              </w:rPr>
              <w:t>2</w:t>
            </w:r>
            <w:r>
              <w:rPr>
                <w:rFonts w:hAnsi="宋体" w:hint="eastAsia"/>
                <w:sz w:val="30"/>
                <w:szCs w:val="30"/>
              </w:rPr>
              <w:t>组</w:t>
            </w:r>
            <w:r>
              <w:rPr>
                <w:rFonts w:hAnsi="宋体" w:hint="eastAsia"/>
                <w:sz w:val="30"/>
                <w:szCs w:val="30"/>
              </w:rPr>
              <w:t xml:space="preserve">       </w:t>
            </w:r>
          </w:p>
          <w:p w14:paraId="5A0706C7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5A9BF362" w14:textId="7FCBD1AE" w:rsidR="007D5005" w:rsidRDefault="008E5495">
            <w:pPr>
              <w:rPr>
                <w:rFonts w:hAnsi="宋体"/>
                <w:color w:val="FF0000"/>
                <w:sz w:val="30"/>
                <w:szCs w:val="30"/>
              </w:rPr>
            </w:pPr>
            <w:proofErr w:type="gramStart"/>
            <w:r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</w:t>
            </w:r>
            <w:r w:rsidR="00102571">
              <w:rPr>
                <w:rFonts w:hAnsi="宋体" w:hint="eastAsia"/>
                <w:sz w:val="30"/>
                <w:szCs w:val="30"/>
              </w:rPr>
              <w:t>李海涛</w:t>
            </w:r>
          </w:p>
          <w:p w14:paraId="2BD4D071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1E4D50BA" w14:textId="0526EC3E" w:rsidR="007D5005" w:rsidRDefault="008E5495">
            <w:pPr>
              <w:rPr>
                <w:rFonts w:hAnsi="宋体"/>
                <w:color w:val="FF0000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  <w:r>
              <w:rPr>
                <w:rFonts w:hAnsi="宋体" w:hint="eastAsia"/>
                <w:color w:val="FF0000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202</w:t>
            </w:r>
            <w:r w:rsidR="00137896">
              <w:rPr>
                <w:rFonts w:hAnsi="宋体"/>
                <w:sz w:val="30"/>
                <w:szCs w:val="30"/>
              </w:rPr>
              <w:t>2</w:t>
            </w:r>
            <w:r>
              <w:rPr>
                <w:rFonts w:hAnsi="宋体" w:hint="eastAsia"/>
                <w:sz w:val="30"/>
                <w:szCs w:val="30"/>
              </w:rPr>
              <w:t>/</w:t>
            </w:r>
            <w:r>
              <w:rPr>
                <w:rFonts w:hAnsi="宋体"/>
                <w:sz w:val="30"/>
                <w:szCs w:val="30"/>
              </w:rPr>
              <w:t>0</w:t>
            </w:r>
            <w:r w:rsidR="00137896">
              <w:rPr>
                <w:rFonts w:hAnsi="宋体"/>
                <w:sz w:val="30"/>
                <w:szCs w:val="30"/>
              </w:rPr>
              <w:t>6</w:t>
            </w:r>
            <w:r>
              <w:rPr>
                <w:rFonts w:hAnsi="宋体" w:hint="eastAsia"/>
                <w:sz w:val="30"/>
                <w:szCs w:val="30"/>
              </w:rPr>
              <w:t>/</w:t>
            </w:r>
            <w:r w:rsidR="00137896">
              <w:rPr>
                <w:rFonts w:hAnsi="宋体"/>
                <w:sz w:val="30"/>
                <w:szCs w:val="30"/>
              </w:rPr>
              <w:t>2</w:t>
            </w:r>
            <w:r w:rsidR="00102571">
              <w:rPr>
                <w:rFonts w:hAnsi="宋体"/>
                <w:sz w:val="30"/>
                <w:szCs w:val="30"/>
              </w:rPr>
              <w:t>7</w:t>
            </w:r>
          </w:p>
          <w:p w14:paraId="171EA299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0D5095D0" w14:textId="77777777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sym w:font="Wingdings 2" w:char="00A3"/>
            </w:r>
            <w:r>
              <w:rPr>
                <w:rFonts w:hAnsi="宋体" w:hint="eastAsia"/>
                <w:sz w:val="30"/>
                <w:szCs w:val="30"/>
              </w:rPr>
              <w:t>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sym w:font="Wingdings 2" w:char="0052"/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14:paraId="678FF1F3" w14:textId="77777777" w:rsidR="007D5005" w:rsidRDefault="008E5495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14:paraId="1841E99F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33AC3348" w14:textId="77777777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</w:p>
          <w:p w14:paraId="703825AC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350A337E" w14:textId="07F33AB6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会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议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/>
                <w:sz w:val="30"/>
                <w:szCs w:val="30"/>
              </w:rPr>
              <w:t>202</w:t>
            </w:r>
            <w:r w:rsidR="00137896">
              <w:rPr>
                <w:rFonts w:hAnsi="宋体"/>
                <w:sz w:val="30"/>
                <w:szCs w:val="30"/>
              </w:rPr>
              <w:t>2</w:t>
            </w:r>
            <w:r>
              <w:rPr>
                <w:rFonts w:hAnsi="宋体" w:hint="eastAsia"/>
                <w:sz w:val="30"/>
                <w:szCs w:val="30"/>
              </w:rPr>
              <w:t>年</w:t>
            </w:r>
            <w:r w:rsidR="00137896">
              <w:rPr>
                <w:rFonts w:hAnsi="宋体"/>
                <w:sz w:val="30"/>
                <w:szCs w:val="30"/>
              </w:rPr>
              <w:t>06</w:t>
            </w:r>
            <w:r>
              <w:rPr>
                <w:rFonts w:hAnsi="宋体" w:hint="eastAsia"/>
                <w:sz w:val="30"/>
                <w:szCs w:val="30"/>
              </w:rPr>
              <w:t>月</w:t>
            </w:r>
            <w:r w:rsidR="00102571">
              <w:rPr>
                <w:rFonts w:hAnsi="宋体"/>
                <w:sz w:val="30"/>
                <w:szCs w:val="30"/>
              </w:rPr>
              <w:t>27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</w:p>
          <w:p w14:paraId="636633ED" w14:textId="77777777" w:rsidR="007D5005" w:rsidRDefault="007D5005">
            <w:pPr>
              <w:rPr>
                <w:rFonts w:cs="Arial"/>
              </w:rPr>
            </w:pPr>
          </w:p>
        </w:tc>
      </w:tr>
      <w:tr w:rsidR="007D5005" w14:paraId="3298F78D" w14:textId="7777777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3686B093" w14:textId="77777777" w:rsidR="007D5005" w:rsidRDefault="007D5005">
            <w:pPr>
              <w:pStyle w:val="af0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14:paraId="6830C8EC" w14:textId="77777777" w:rsidR="007D5005" w:rsidRDefault="008E5495">
            <w:pPr>
              <w:pStyle w:val="af0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114300" distR="114300" wp14:anchorId="7E8ADFB9" wp14:editId="30B5BD29">
                  <wp:extent cx="1269365" cy="353060"/>
                  <wp:effectExtent l="0" t="0" r="6985" b="889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5DB2B1" w14:textId="77777777" w:rsidR="007D5005" w:rsidRDefault="007D5005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729CFB4D" w14:textId="77777777" w:rsidR="007D5005" w:rsidRDefault="007D5005">
      <w:pPr>
        <w:rPr>
          <w:rFonts w:hAnsi="宋体"/>
          <w:b/>
          <w:bCs/>
          <w:sz w:val="24"/>
        </w:rPr>
      </w:pPr>
    </w:p>
    <w:p w14:paraId="0B61B25C" w14:textId="77777777" w:rsidR="007D5005" w:rsidRDefault="007D5005">
      <w:pPr>
        <w:rPr>
          <w:rFonts w:hAnsi="宋体"/>
          <w:b/>
          <w:bCs/>
          <w:sz w:val="24"/>
        </w:rPr>
      </w:pPr>
    </w:p>
    <w:p w14:paraId="3E0430CA" w14:textId="77777777" w:rsidR="007D5005" w:rsidRDefault="007D5005">
      <w:pPr>
        <w:rPr>
          <w:rFonts w:hAnsi="宋体"/>
          <w:b/>
          <w:bCs/>
          <w:sz w:val="24"/>
        </w:rPr>
      </w:pPr>
    </w:p>
    <w:p w14:paraId="41D08628" w14:textId="77777777" w:rsidR="007D5005" w:rsidRDefault="007D5005">
      <w:pPr>
        <w:rPr>
          <w:rFonts w:ascii="黑体" w:eastAsia="黑体"/>
          <w:sz w:val="30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D5005" w14:paraId="559108DB" w14:textId="77777777"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 w14:paraId="77B77F06" w14:textId="77777777" w:rsidR="007D5005" w:rsidRDefault="008E5495"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lastRenderedPageBreak/>
              <w:t>会议记录</w:t>
            </w:r>
          </w:p>
        </w:tc>
      </w:tr>
      <w:tr w:rsidR="007D5005" w14:paraId="51F8721B" w14:textId="77777777"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 w14:paraId="380DA72E" w14:textId="77777777"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 w14:paraId="7ED35F95" w14:textId="77777777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0E06C919" w14:textId="645BE3DB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</w:t>
            </w:r>
            <w:r w:rsidR="007B5C6B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年</w:t>
            </w:r>
            <w:r w:rsidR="00137896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 w:rsidR="00102571">
              <w:rPr>
                <w:rFonts w:ascii="Times New Roman" w:hAnsi="Times New Roman"/>
                <w:sz w:val="24"/>
                <w:szCs w:val="24"/>
              </w:rPr>
              <w:t>27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 w14:paraId="355D8233" w14:textId="77777777"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 w14:paraId="5F58A841" w14:textId="77777777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 w14:paraId="673BBBA0" w14:textId="43B17F21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102571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:00</w:t>
            </w:r>
          </w:p>
        </w:tc>
        <w:tc>
          <w:tcPr>
            <w:tcW w:w="1421" w:type="dxa"/>
            <w:vAlign w:val="center"/>
          </w:tcPr>
          <w:p w14:paraId="7999C62F" w14:textId="77777777" w:rsidR="007D5005" w:rsidRDefault="008E5495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 w14:paraId="1B54E9D8" w14:textId="77777777" w:rsidR="007D5005" w:rsidRDefault="008E5495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 w14:paraId="239BC52F" w14:textId="77777777" w:rsidR="007D5005" w:rsidRDefault="007D5005"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29E85B04" w14:textId="1083DED1" w:rsidR="007D5005" w:rsidRDefault="005E073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华迪公司</w:t>
            </w:r>
          </w:p>
        </w:tc>
      </w:tr>
      <w:tr w:rsidR="007D5005" w14:paraId="4BAFE060" w14:textId="77777777">
        <w:trPr>
          <w:trHeight w:val="641"/>
          <w:jc w:val="center"/>
        </w:trPr>
        <w:tc>
          <w:tcPr>
            <w:tcW w:w="8522" w:type="dxa"/>
            <w:gridSpan w:val="6"/>
            <w:vAlign w:val="center"/>
          </w:tcPr>
          <w:p w14:paraId="433E64DA" w14:textId="6FBDE3AC" w:rsidR="007D5005" w:rsidRDefault="008E5495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5E073F">
              <w:rPr>
                <w:rFonts w:ascii="Times New Roman" w:hAnsi="Times New Roman" w:hint="eastAsia"/>
                <w:b/>
                <w:sz w:val="24"/>
                <w:szCs w:val="24"/>
              </w:rPr>
              <w:t>软件开发精化阶段</w:t>
            </w:r>
          </w:p>
        </w:tc>
      </w:tr>
      <w:tr w:rsidR="007D5005" w14:paraId="43CD34A6" w14:textId="77777777">
        <w:trPr>
          <w:trHeight w:val="1222"/>
          <w:jc w:val="center"/>
        </w:trPr>
        <w:tc>
          <w:tcPr>
            <w:tcW w:w="8522" w:type="dxa"/>
            <w:gridSpan w:val="6"/>
            <w:vAlign w:val="center"/>
          </w:tcPr>
          <w:p w14:paraId="353FB345" w14:textId="03CAF955"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="007B5C6B">
              <w:rPr>
                <w:rFonts w:ascii="Times New Roman" w:hAnsi="Times New Roman" w:hint="eastAsia"/>
                <w:b/>
                <w:sz w:val="24"/>
                <w:szCs w:val="24"/>
              </w:rPr>
              <w:t>李海涛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</w:t>
            </w:r>
          </w:p>
          <w:p w14:paraId="67CD2339" w14:textId="5295EE7F" w:rsidR="007D5005" w:rsidRDefault="008E5495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 w:rsidR="007B5C6B">
              <w:rPr>
                <w:rFonts w:ascii="Times New Roman" w:hAnsi="Times New Roman" w:hint="eastAsia"/>
                <w:b/>
                <w:sz w:val="24"/>
                <w:szCs w:val="24"/>
              </w:rPr>
              <w:t>李海涛、张晗、何宇航、崔晓东、李建平</w:t>
            </w:r>
          </w:p>
        </w:tc>
      </w:tr>
      <w:tr w:rsidR="007D5005" w14:paraId="04D6F49D" w14:textId="77777777">
        <w:trPr>
          <w:trHeight w:val="782"/>
          <w:jc w:val="center"/>
        </w:trPr>
        <w:tc>
          <w:tcPr>
            <w:tcW w:w="2840" w:type="dxa"/>
            <w:gridSpan w:val="2"/>
            <w:vAlign w:val="center"/>
          </w:tcPr>
          <w:p w14:paraId="32699035" w14:textId="77777777" w:rsidR="007D5005" w:rsidRDefault="008E549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2840" w:type="dxa"/>
            <w:gridSpan w:val="2"/>
            <w:vAlign w:val="center"/>
          </w:tcPr>
          <w:p w14:paraId="16CE1B2C" w14:textId="77777777" w:rsidR="007D5005" w:rsidRDefault="008E549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842" w:type="dxa"/>
            <w:gridSpan w:val="2"/>
            <w:vAlign w:val="center"/>
          </w:tcPr>
          <w:p w14:paraId="7BF51942" w14:textId="77777777" w:rsidR="007D5005" w:rsidRDefault="008E549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 w:rsidR="007D5005" w14:paraId="26251BA4" w14:textId="77777777">
        <w:trPr>
          <w:trHeight w:val="5212"/>
          <w:jc w:val="center"/>
        </w:trPr>
        <w:tc>
          <w:tcPr>
            <w:tcW w:w="2840" w:type="dxa"/>
            <w:gridSpan w:val="2"/>
          </w:tcPr>
          <w:p w14:paraId="4C19AF68" w14:textId="6EBAC268" w:rsidR="005E073F" w:rsidRDefault="005E073F" w:rsidP="00126A74">
            <w:pPr>
              <w:tabs>
                <w:tab w:val="left" w:pos="312"/>
              </w:tabs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（1）整理并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完善先启阶段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各文档</w:t>
            </w:r>
          </w:p>
          <w:p w14:paraId="012910A3" w14:textId="168E4BD9" w:rsidR="007B5C6B" w:rsidRDefault="007B5C6B" w:rsidP="00126A74">
            <w:pPr>
              <w:tabs>
                <w:tab w:val="left" w:pos="312"/>
              </w:tabs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</w:t>
            </w:r>
            <w:r w:rsidR="005E073F"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）</w:t>
            </w:r>
            <w:r w:rsidR="005E073F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明确工作进度表</w:t>
            </w:r>
          </w:p>
          <w:p w14:paraId="4572D36C" w14:textId="6C1B5EC5" w:rsidR="007D5005" w:rsidRPr="00126A74" w:rsidRDefault="00126A74" w:rsidP="00126A74">
            <w:pPr>
              <w:tabs>
                <w:tab w:val="left" w:pos="312"/>
              </w:tabs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 w:rsidRPr="00126A74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</w:t>
            </w:r>
            <w:r w:rsidR="005E073F"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）</w:t>
            </w:r>
            <w:r w:rsidR="005E073F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明确任务分工</w:t>
            </w:r>
          </w:p>
          <w:p w14:paraId="6125AC66" w14:textId="7EE1D178" w:rsidR="007D5005" w:rsidRPr="00126A74" w:rsidRDefault="00126A74" w:rsidP="00126A74">
            <w:pPr>
              <w:tabs>
                <w:tab w:val="left" w:pos="312"/>
              </w:tabs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</w:t>
            </w:r>
            <w:r w:rsidR="005E073F"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）</w:t>
            </w:r>
            <w:r w:rsidR="005E073F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讨论并确认数据库设计原则</w:t>
            </w:r>
          </w:p>
          <w:p w14:paraId="532FBCA1" w14:textId="372CC2E8" w:rsidR="005E073F" w:rsidRDefault="00126A74" w:rsidP="005E073F">
            <w:pPr>
              <w:tabs>
                <w:tab w:val="left" w:pos="312"/>
              </w:tabs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</w:t>
            </w:r>
            <w:r w:rsidR="005E073F"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5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）</w:t>
            </w:r>
            <w:r w:rsidR="005E073F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讨论并确认系统架构设计</w:t>
            </w:r>
          </w:p>
          <w:p w14:paraId="4B3E198B" w14:textId="3918AD48" w:rsidR="005E073F" w:rsidRDefault="005E073F" w:rsidP="005E073F">
            <w:pPr>
              <w:tabs>
                <w:tab w:val="left" w:pos="312"/>
              </w:tabs>
              <w:spacing w:line="360" w:lineRule="auto"/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（6）讨论原型图设计</w:t>
            </w:r>
          </w:p>
          <w:p w14:paraId="3ACF52BF" w14:textId="109EBC25" w:rsidR="007D5005" w:rsidRPr="005E073F" w:rsidRDefault="00126A74" w:rsidP="005E073F">
            <w:pPr>
              <w:tabs>
                <w:tab w:val="left" w:pos="312"/>
              </w:tabs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（</w:t>
            </w:r>
            <w:r w:rsidR="005E073F"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）确定</w:t>
            </w:r>
            <w:r w:rsidR="005E073F">
              <w:rPr>
                <w:rFonts w:ascii="Times New Roman" w:hAnsi="Times New Roman" w:hint="eastAsia"/>
                <w:bCs/>
                <w:sz w:val="24"/>
                <w:szCs w:val="24"/>
              </w:rPr>
              <w:t>项目测试计划和测试用例</w:t>
            </w:r>
          </w:p>
          <w:p w14:paraId="111C8E27" w14:textId="18C3458A" w:rsidR="007B5C6B" w:rsidRPr="00126A74" w:rsidRDefault="007B5C6B" w:rsidP="00126A74">
            <w:pPr>
              <w:spacing w:before="24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40" w:type="dxa"/>
            <w:gridSpan w:val="2"/>
          </w:tcPr>
          <w:p w14:paraId="61470680" w14:textId="0AE34C09" w:rsidR="007A2565" w:rsidRPr="007A2565" w:rsidRDefault="007A2565" w:rsidP="007A2565">
            <w:pPr>
              <w:tabs>
                <w:tab w:val="left" w:pos="312"/>
              </w:tabs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 w:rsidRPr="007A2565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（1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）</w:t>
            </w:r>
            <w:r w:rsidRPr="007A2565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整理并</w:t>
            </w:r>
            <w:proofErr w:type="gramStart"/>
            <w:r w:rsidRPr="007A2565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完善先启阶段</w:t>
            </w:r>
            <w:proofErr w:type="gramEnd"/>
            <w:r w:rsidRPr="007A2565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各文档</w:t>
            </w:r>
          </w:p>
          <w:p w14:paraId="37F68788" w14:textId="48345966" w:rsidR="007A2565" w:rsidRPr="007A2565" w:rsidRDefault="007A2565" w:rsidP="007A2565">
            <w:pP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</w:pPr>
            <w:r w:rsidRPr="007A2565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完成度：1</w:t>
            </w:r>
            <w:r w:rsidRPr="007A2565"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00</w:t>
            </w:r>
            <w:r w:rsidRPr="007A2565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%</w:t>
            </w:r>
          </w:p>
          <w:p w14:paraId="7CD154D5" w14:textId="0A5D5FE9" w:rsidR="007A2565" w:rsidRDefault="007A2565" w:rsidP="007A2565">
            <w:pPr>
              <w:tabs>
                <w:tab w:val="left" w:pos="312"/>
              </w:tabs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）明确工作进度表</w:t>
            </w:r>
          </w:p>
          <w:p w14:paraId="3B35186E" w14:textId="6BF4A2FC" w:rsidR="007A2565" w:rsidRDefault="007A2565" w:rsidP="007A2565">
            <w:pP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</w:pPr>
            <w:r w:rsidRPr="007A2565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完成度：1</w:t>
            </w:r>
            <w:r w:rsidRPr="007A2565"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00</w:t>
            </w:r>
            <w:r w:rsidRPr="007A2565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%</w:t>
            </w:r>
          </w:p>
          <w:p w14:paraId="05B064A5" w14:textId="7EF702EF" w:rsidR="007A2565" w:rsidRDefault="007A2565" w:rsidP="007A2565">
            <w:pPr>
              <w:tabs>
                <w:tab w:val="left" w:pos="312"/>
              </w:tabs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 w:rsidRPr="00126A74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）明确任务分工</w:t>
            </w:r>
          </w:p>
          <w:p w14:paraId="653875E5" w14:textId="231D92F6" w:rsidR="007A2565" w:rsidRPr="007A2565" w:rsidRDefault="007A2565" w:rsidP="007A2565">
            <w:pP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</w:pPr>
            <w:r w:rsidRPr="007A2565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完成度：1</w:t>
            </w:r>
            <w:r w:rsidRPr="007A2565"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00</w:t>
            </w:r>
            <w:r w:rsidRPr="007A2565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%</w:t>
            </w:r>
          </w:p>
          <w:p w14:paraId="5B11CBC2" w14:textId="6FC24D2B" w:rsidR="007A2565" w:rsidRPr="007A2565" w:rsidRDefault="007A2565" w:rsidP="007A2565">
            <w:pPr>
              <w:tabs>
                <w:tab w:val="left" w:pos="312"/>
              </w:tabs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）讨论并确认数据库设计原则</w:t>
            </w:r>
          </w:p>
          <w:p w14:paraId="0C175207" w14:textId="409BB31F" w:rsidR="007A2565" w:rsidRPr="007A2565" w:rsidRDefault="007A2565" w:rsidP="007A2565">
            <w:pP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</w:pPr>
            <w:r w:rsidRPr="007A2565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完成度：1</w:t>
            </w:r>
            <w:r w:rsidRPr="007A2565"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00</w:t>
            </w:r>
            <w:r w:rsidRPr="007A2565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%</w:t>
            </w:r>
          </w:p>
          <w:p w14:paraId="54C2A5B2" w14:textId="674B1421" w:rsidR="007A2565" w:rsidRDefault="007A2565" w:rsidP="007A2565">
            <w:pPr>
              <w:tabs>
                <w:tab w:val="left" w:pos="312"/>
              </w:tabs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5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）讨论并确认系统架构设计</w:t>
            </w:r>
          </w:p>
          <w:p w14:paraId="465026E8" w14:textId="653B3498" w:rsidR="007A2565" w:rsidRPr="007A2565" w:rsidRDefault="007A2565" w:rsidP="007A2565">
            <w:pP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</w:pPr>
            <w:r w:rsidRPr="007A2565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完成度：</w:t>
            </w:r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8</w:t>
            </w:r>
            <w:r w:rsidRPr="007A2565"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0</w:t>
            </w:r>
            <w:r w:rsidRPr="007A2565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%</w:t>
            </w:r>
          </w:p>
          <w:p w14:paraId="4A5B7DCC" w14:textId="0BF161DC" w:rsidR="007A2565" w:rsidRDefault="007A2565" w:rsidP="007A2565">
            <w:pPr>
              <w:tabs>
                <w:tab w:val="left" w:pos="312"/>
              </w:tabs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（6）讨论原型图设计</w:t>
            </w:r>
          </w:p>
          <w:p w14:paraId="4643E4A7" w14:textId="414FD962" w:rsidR="007A2565" w:rsidRPr="007A2565" w:rsidRDefault="007A2565" w:rsidP="007A2565">
            <w:pP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</w:pPr>
            <w:r w:rsidRPr="007A2565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完成度：</w:t>
            </w:r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8</w:t>
            </w:r>
            <w:r w:rsidRPr="007A2565"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0</w:t>
            </w:r>
            <w:r w:rsidRPr="007A2565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%</w:t>
            </w:r>
          </w:p>
          <w:p w14:paraId="32F5D6AC" w14:textId="77777777" w:rsidR="007A2565" w:rsidRPr="005E073F" w:rsidRDefault="007A2565" w:rsidP="007A2565">
            <w:pPr>
              <w:tabs>
                <w:tab w:val="left" w:pos="312"/>
              </w:tabs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）确定项目测试计划和测试用例</w:t>
            </w:r>
          </w:p>
          <w:p w14:paraId="54235EB2" w14:textId="2D383CC4" w:rsidR="007A2565" w:rsidRPr="007A2565" w:rsidRDefault="007A2565" w:rsidP="007A2565">
            <w:pP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</w:pPr>
            <w:r w:rsidRPr="007A2565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完成度：</w:t>
            </w:r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8</w:t>
            </w:r>
            <w:r w:rsidRPr="007A2565"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0</w:t>
            </w:r>
            <w:r w:rsidRPr="007A2565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%</w:t>
            </w:r>
          </w:p>
          <w:p w14:paraId="0496F15A" w14:textId="5A4D446E" w:rsidR="00126A74" w:rsidRPr="007A2565" w:rsidRDefault="00126A74" w:rsidP="00126A74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  <w:p w14:paraId="5676E288" w14:textId="77777777" w:rsidR="007D5005" w:rsidRDefault="007D5005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  <w:p w14:paraId="29DD62BC" w14:textId="77777777" w:rsidR="007D5005" w:rsidRDefault="007D5005" w:rsidP="00126A74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  <w:p w14:paraId="2D218C48" w14:textId="77777777" w:rsidR="007D5005" w:rsidRDefault="007D5005" w:rsidP="0015101E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842" w:type="dxa"/>
            <w:gridSpan w:val="2"/>
          </w:tcPr>
          <w:p w14:paraId="40A8C392" w14:textId="77777777" w:rsidR="007453CC" w:rsidRDefault="007453C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8D48B6A" w14:textId="77777777" w:rsidR="007453CC" w:rsidRDefault="007453C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BE07E61" w14:textId="77777777" w:rsidR="007453CC" w:rsidRDefault="007453C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3CAAE8D" w14:textId="7B5C0D73" w:rsidR="007D5005" w:rsidRDefault="007453C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暂无</w:t>
            </w:r>
            <w:r w:rsidR="00003DE0">
              <w:rPr>
                <w:rFonts w:ascii="Times New Roman" w:hAnsi="Times New Roman" w:hint="eastAsia"/>
                <w:sz w:val="24"/>
                <w:szCs w:val="24"/>
              </w:rPr>
              <w:t>问题</w:t>
            </w:r>
          </w:p>
          <w:p w14:paraId="01972F7E" w14:textId="77777777" w:rsidR="007D5005" w:rsidRDefault="007D5005" w:rsidP="00126A7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005A734" w14:textId="77777777" w:rsidR="0015101E" w:rsidRDefault="0015101E" w:rsidP="00126A7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57FE29A" w14:textId="1537E1EB" w:rsidR="007D5005" w:rsidRPr="007453CC" w:rsidRDefault="007D500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8A2396B" w14:textId="77777777" w:rsidR="007D5005" w:rsidRDefault="007D5005">
      <w:pPr>
        <w:rPr>
          <w:rFonts w:ascii="宋体"/>
          <w:sz w:val="28"/>
        </w:rPr>
        <w:sectPr w:rsidR="007D5005">
          <w:type w:val="continuous"/>
          <w:pgSz w:w="11907" w:h="16840"/>
          <w:pgMar w:top="1560" w:right="1440" w:bottom="1196" w:left="1440" w:header="720" w:footer="720" w:gutter="0"/>
          <w:cols w:space="720"/>
        </w:sectPr>
      </w:pPr>
    </w:p>
    <w:bookmarkEnd w:id="0"/>
    <w:p w14:paraId="0281ABB8" w14:textId="77777777" w:rsidR="007D5005" w:rsidRDefault="007D5005">
      <w:pPr>
        <w:pStyle w:val="af7"/>
        <w:rPr>
          <w:sz w:val="30"/>
        </w:rPr>
      </w:pPr>
    </w:p>
    <w:p w14:paraId="43A57069" w14:textId="77777777" w:rsidR="007D5005" w:rsidRDefault="008E5495">
      <w:pPr>
        <w:pStyle w:val="af7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260"/>
        <w:gridCol w:w="1980"/>
        <w:gridCol w:w="2457"/>
        <w:gridCol w:w="1683"/>
        <w:gridCol w:w="1260"/>
      </w:tblGrid>
      <w:tr w:rsidR="007D5005" w14:paraId="12B4CE21" w14:textId="77777777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CD63953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0161F315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25B71C83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57" w:type="dxa"/>
            <w:tcBorders>
              <w:top w:val="single" w:sz="12" w:space="0" w:color="auto"/>
            </w:tcBorders>
            <w:vAlign w:val="center"/>
          </w:tcPr>
          <w:p w14:paraId="7CCD83B0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vAlign w:val="center"/>
          </w:tcPr>
          <w:p w14:paraId="7341E1D2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18126A8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7D5005" w14:paraId="7A0C4A06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D548C53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6F9818CD" w14:textId="1C284A87" w:rsidR="007D5005" w:rsidRDefault="007B5C6B" w:rsidP="00BA70C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李海涛</w:t>
            </w:r>
          </w:p>
        </w:tc>
        <w:tc>
          <w:tcPr>
            <w:tcW w:w="1980" w:type="dxa"/>
            <w:vAlign w:val="center"/>
          </w:tcPr>
          <w:p w14:paraId="38FC69B5" w14:textId="77777777" w:rsidR="007D5005" w:rsidRDefault="008E549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  <w:vAlign w:val="center"/>
          </w:tcPr>
          <w:p w14:paraId="46701AB2" w14:textId="2A2DCDB2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 w:rsidR="007B5C6B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14:paraId="55BD059D" w14:textId="5AB537E9" w:rsidR="007D5005" w:rsidRDefault="007B5C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李海涛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F8D47E7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51E24DD7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480B19B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14:paraId="182A50AB" w14:textId="327F22A7" w:rsidR="007D5005" w:rsidRDefault="007B5C6B" w:rsidP="00BA70C1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李建平</w:t>
            </w:r>
          </w:p>
        </w:tc>
        <w:tc>
          <w:tcPr>
            <w:tcW w:w="1980" w:type="dxa"/>
            <w:vAlign w:val="center"/>
          </w:tcPr>
          <w:p w14:paraId="2A655CEE" w14:textId="77777777" w:rsidR="007D5005" w:rsidRDefault="008E549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  <w:vAlign w:val="center"/>
          </w:tcPr>
          <w:p w14:paraId="0DAAE1C4" w14:textId="33257DC9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 w:rsidR="007B5C6B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14:paraId="6FA3E4BB" w14:textId="478B674C" w:rsidR="007D5005" w:rsidRDefault="007B5C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李建平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D8AD38A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1459EA40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1D122EB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14:paraId="7F358E33" w14:textId="6208592F" w:rsidR="007D5005" w:rsidRDefault="007B5C6B" w:rsidP="00BA70C1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张晗</w:t>
            </w:r>
          </w:p>
        </w:tc>
        <w:tc>
          <w:tcPr>
            <w:tcW w:w="1980" w:type="dxa"/>
            <w:vAlign w:val="center"/>
          </w:tcPr>
          <w:p w14:paraId="449D2C0B" w14:textId="5742E348" w:rsidR="007D5005" w:rsidRDefault="007B5C6B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  <w:vAlign w:val="center"/>
          </w:tcPr>
          <w:p w14:paraId="5CAF8307" w14:textId="6FCB6F33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 w:rsidR="007B5C6B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14:paraId="544285FF" w14:textId="41BB152E" w:rsidR="007D5005" w:rsidRDefault="007B5C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张晗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71B7B67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277D7812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87C45D5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14:paraId="328FD924" w14:textId="7D94110B" w:rsidR="007D5005" w:rsidRDefault="007B5C6B" w:rsidP="00BA70C1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崔晓东</w:t>
            </w:r>
          </w:p>
        </w:tc>
        <w:tc>
          <w:tcPr>
            <w:tcW w:w="1980" w:type="dxa"/>
            <w:vAlign w:val="center"/>
          </w:tcPr>
          <w:p w14:paraId="538A0EF9" w14:textId="1320002E" w:rsidR="007D5005" w:rsidRDefault="007B5C6B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  <w:vAlign w:val="center"/>
          </w:tcPr>
          <w:p w14:paraId="726D3893" w14:textId="490FA54E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 w:rsidR="007B5C6B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14:paraId="6320629A" w14:textId="5CE8AE0C" w:rsidR="007D5005" w:rsidRDefault="007B5C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崔晓东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C7389E1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4978647B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37423C8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14:paraId="698D6FF1" w14:textId="7ACD1654" w:rsidR="007D5005" w:rsidRDefault="007B5C6B" w:rsidP="00BA70C1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何宇航</w:t>
            </w:r>
          </w:p>
        </w:tc>
        <w:tc>
          <w:tcPr>
            <w:tcW w:w="1980" w:type="dxa"/>
            <w:vAlign w:val="center"/>
          </w:tcPr>
          <w:p w14:paraId="720C6AE8" w14:textId="77777777" w:rsidR="007D5005" w:rsidRDefault="008E549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  <w:vAlign w:val="center"/>
          </w:tcPr>
          <w:p w14:paraId="616E37DF" w14:textId="1A7F76F3" w:rsidR="007D5005" w:rsidRDefault="008E549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 w:rsidR="007B5C6B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14:paraId="5C624DF0" w14:textId="781F9049" w:rsidR="007D5005" w:rsidRDefault="007B5C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何宇航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254C78E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0F8F8564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AB3B0FB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14:paraId="4A994F0C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67A4C3C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4CCB8192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3636ADE8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ABA7E63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47CBE94F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FFD169C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 w14:paraId="7B592ADF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26CEA2CD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60485AA1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52C9A941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D6F097E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5F201CB8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4C260ED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 w14:paraId="600D4D25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95577C1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5EE015DB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55B35E61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D3897B0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6B99BBF2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DFA9A41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vAlign w:val="center"/>
          </w:tcPr>
          <w:p w14:paraId="41FCA088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13A7510F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14DD6326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0C317336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01DA041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01E87D04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3CC270F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vAlign w:val="center"/>
          </w:tcPr>
          <w:p w14:paraId="4A030C8B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204FCC5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44620E52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00CC4A44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849CA73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7A9D7FBE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F10BC39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vAlign w:val="center"/>
          </w:tcPr>
          <w:p w14:paraId="5011B245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51F0F08F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23498294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56233F6E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1454CBC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744B1EF5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73A85C0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vAlign w:val="center"/>
          </w:tcPr>
          <w:p w14:paraId="6B29D59D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3EF4D116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510605F1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6F1EDD4B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E1C71EC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75004292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0EF8E00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vAlign w:val="center"/>
          </w:tcPr>
          <w:p w14:paraId="0127462F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5ABC24AF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7ED827F8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4582573F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459D2FF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13258452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606D540" w14:textId="77777777" w:rsidR="007D5005" w:rsidRDefault="007D5005">
            <w:pPr>
              <w:jc w:val="center"/>
              <w:rPr>
                <w:sz w:val="24"/>
              </w:rPr>
            </w:pPr>
          </w:p>
          <w:p w14:paraId="6F2FB59D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14573F2D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21F4DA1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35F200BE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20133831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C5F6800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5F10CE85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151F9BC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60E660C2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011AECEA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00FF78D8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63CBB3E9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8C1D4E3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16BE9EFC" w14:textId="77777777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CFBE27" w14:textId="77777777" w:rsidR="007D5005" w:rsidRDefault="008E5495">
            <w:pPr>
              <w:pStyle w:val="TOC1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7D5005" w14:paraId="3BBDBFEA" w14:textId="77777777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E5E198" w14:textId="77777777" w:rsidR="007D5005" w:rsidRDefault="008E5495">
            <w:pPr>
              <w:numPr>
                <w:ilvl w:val="0"/>
                <w:numId w:val="16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</w:t>
            </w:r>
            <w:proofErr w:type="gramStart"/>
            <w:r>
              <w:rPr>
                <w:rFonts w:hint="eastAsia"/>
                <w:sz w:val="18"/>
              </w:rPr>
              <w:t>名应当</w:t>
            </w:r>
            <w:proofErr w:type="gramEnd"/>
            <w:r>
              <w:rPr>
                <w:rFonts w:hint="eastAsia"/>
                <w:sz w:val="18"/>
              </w:rPr>
              <w:t>反映在评审会议中担任的职责。</w:t>
            </w:r>
          </w:p>
          <w:p w14:paraId="730C58F6" w14:textId="77777777" w:rsidR="007D5005" w:rsidRDefault="008E5495">
            <w:pPr>
              <w:numPr>
                <w:ilvl w:val="0"/>
                <w:numId w:val="16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7978593C" w14:textId="77777777" w:rsidR="007D5005" w:rsidRDefault="007D5005">
      <w:pPr>
        <w:pStyle w:val="af7"/>
        <w:jc w:val="center"/>
        <w:rPr>
          <w:sz w:val="30"/>
        </w:rPr>
      </w:pPr>
    </w:p>
    <w:p w14:paraId="19043BD9" w14:textId="77777777" w:rsidR="007D5005" w:rsidRDefault="007D5005">
      <w:pPr>
        <w:pStyle w:val="af7"/>
        <w:jc w:val="center"/>
        <w:rPr>
          <w:sz w:val="30"/>
        </w:rPr>
      </w:pPr>
    </w:p>
    <w:p w14:paraId="5278C0C8" w14:textId="77777777" w:rsidR="007D5005" w:rsidRDefault="007D5005">
      <w:pPr>
        <w:pStyle w:val="af7"/>
        <w:jc w:val="center"/>
        <w:rPr>
          <w:sz w:val="30"/>
        </w:rPr>
      </w:pPr>
    </w:p>
    <w:p w14:paraId="7D88A766" w14:textId="77777777" w:rsidR="007D5005" w:rsidRDefault="007D5005">
      <w:pPr>
        <w:pStyle w:val="af7"/>
        <w:jc w:val="center"/>
        <w:rPr>
          <w:sz w:val="30"/>
        </w:rPr>
      </w:pPr>
    </w:p>
    <w:sectPr w:rsidR="007D5005">
      <w:headerReference w:type="default" r:id="rId9"/>
      <w:footerReference w:type="default" r:id="rId10"/>
      <w:headerReference w:type="first" r:id="rId11"/>
      <w:footerReference w:type="first" r:id="rId12"/>
      <w:pgSz w:w="11907" w:h="16840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1FF14" w14:textId="77777777" w:rsidR="00A0199B" w:rsidRDefault="00A0199B">
      <w:pPr>
        <w:spacing w:line="240" w:lineRule="auto"/>
      </w:pPr>
      <w:r>
        <w:separator/>
      </w:r>
    </w:p>
  </w:endnote>
  <w:endnote w:type="continuationSeparator" w:id="0">
    <w:p w14:paraId="142ED099" w14:textId="77777777" w:rsidR="00A0199B" w:rsidRDefault="00A019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imes">
    <w:panose1 w:val="02020603050405020304"/>
    <w:charset w:val="00"/>
    <w:family w:val="auto"/>
    <w:pitch w:val="default"/>
    <w:sig w:usb0="00000000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14FB4" w14:textId="77777777" w:rsidR="007D5005" w:rsidRDefault="007D5005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4AC14" w14:textId="77777777" w:rsidR="007D5005" w:rsidRDefault="007D500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24B2D" w14:textId="77777777" w:rsidR="00A0199B" w:rsidRDefault="00A0199B">
      <w:pPr>
        <w:spacing w:line="240" w:lineRule="auto"/>
      </w:pPr>
      <w:r>
        <w:separator/>
      </w:r>
    </w:p>
  </w:footnote>
  <w:footnote w:type="continuationSeparator" w:id="0">
    <w:p w14:paraId="2CDE2CC4" w14:textId="77777777" w:rsidR="00A0199B" w:rsidRDefault="00A019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F8E80" w14:textId="77777777" w:rsidR="007D5005" w:rsidRDefault="007D5005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9B260" w14:textId="77777777" w:rsidR="007D5005" w:rsidRDefault="007D5005">
    <w:pPr>
      <w:pStyle w:val="ad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453EB3"/>
    <w:multiLevelType w:val="singleLevel"/>
    <w:tmpl w:val="8C453EB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A8D18442"/>
    <w:multiLevelType w:val="singleLevel"/>
    <w:tmpl w:val="A8D18442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AC5CFC0E"/>
    <w:multiLevelType w:val="singleLevel"/>
    <w:tmpl w:val="AC5CFC0E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4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5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6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7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8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9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10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1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2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3" w15:restartNumberingAfterBreak="0">
    <w:nsid w:val="10A4165F"/>
    <w:multiLevelType w:val="singleLevel"/>
    <w:tmpl w:val="10A4165F"/>
    <w:lvl w:ilvl="0">
      <w:start w:val="1"/>
      <w:numFmt w:val="decimal"/>
      <w:suff w:val="nothing"/>
      <w:lvlText w:val="（%1）"/>
      <w:lvlJc w:val="left"/>
    </w:lvl>
  </w:abstractNum>
  <w:abstractNum w:abstractNumId="14" w15:restartNumberingAfterBreak="0">
    <w:nsid w:val="1FC92C27"/>
    <w:multiLevelType w:val="multilevel"/>
    <w:tmpl w:val="1FC92C27"/>
    <w:lvl w:ilvl="0">
      <w:start w:val="1"/>
      <w:numFmt w:val="decimal"/>
      <w:pStyle w:val="Bullet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5" w15:restartNumberingAfterBreak="0">
    <w:nsid w:val="1FD61727"/>
    <w:multiLevelType w:val="multilevel"/>
    <w:tmpl w:val="1FD61727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 w15:restartNumberingAfterBreak="0">
    <w:nsid w:val="2CE508CF"/>
    <w:multiLevelType w:val="hybridMultilevel"/>
    <w:tmpl w:val="6FF0E1CA"/>
    <w:lvl w:ilvl="0" w:tplc="66983C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1DD0FDD"/>
    <w:multiLevelType w:val="hybridMultilevel"/>
    <w:tmpl w:val="8E26DE1C"/>
    <w:lvl w:ilvl="0" w:tplc="451A63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9D74402"/>
    <w:multiLevelType w:val="hybridMultilevel"/>
    <w:tmpl w:val="E90AD000"/>
    <w:lvl w:ilvl="0" w:tplc="092416AE">
      <w:start w:val="2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7141767"/>
    <w:multiLevelType w:val="hybridMultilevel"/>
    <w:tmpl w:val="EA2AF568"/>
    <w:lvl w:ilvl="0" w:tplc="66983C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79804261">
    <w:abstractNumId w:val="12"/>
  </w:num>
  <w:num w:numId="2" w16cid:durableId="1510214514">
    <w:abstractNumId w:val="6"/>
  </w:num>
  <w:num w:numId="3" w16cid:durableId="2063095803">
    <w:abstractNumId w:val="8"/>
  </w:num>
  <w:num w:numId="4" w16cid:durableId="789907493">
    <w:abstractNumId w:val="11"/>
  </w:num>
  <w:num w:numId="5" w16cid:durableId="1468353217">
    <w:abstractNumId w:val="9"/>
  </w:num>
  <w:num w:numId="6" w16cid:durableId="1392313945">
    <w:abstractNumId w:val="5"/>
  </w:num>
  <w:num w:numId="7" w16cid:durableId="403262574">
    <w:abstractNumId w:val="10"/>
  </w:num>
  <w:num w:numId="8" w16cid:durableId="1679892562">
    <w:abstractNumId w:val="7"/>
  </w:num>
  <w:num w:numId="9" w16cid:durableId="617643351">
    <w:abstractNumId w:val="4"/>
  </w:num>
  <w:num w:numId="10" w16cid:durableId="1256093638">
    <w:abstractNumId w:val="3"/>
  </w:num>
  <w:num w:numId="11" w16cid:durableId="17438927">
    <w:abstractNumId w:val="14"/>
  </w:num>
  <w:num w:numId="12" w16cid:durableId="285087423">
    <w:abstractNumId w:val="2"/>
  </w:num>
  <w:num w:numId="13" w16cid:durableId="472449210">
    <w:abstractNumId w:val="13"/>
  </w:num>
  <w:num w:numId="14" w16cid:durableId="1422992453">
    <w:abstractNumId w:val="1"/>
  </w:num>
  <w:num w:numId="15" w16cid:durableId="1333946779">
    <w:abstractNumId w:val="0"/>
  </w:num>
  <w:num w:numId="16" w16cid:durableId="1812163358">
    <w:abstractNumId w:val="15"/>
  </w:num>
  <w:num w:numId="17" w16cid:durableId="806776101">
    <w:abstractNumId w:val="18"/>
  </w:num>
  <w:num w:numId="18" w16cid:durableId="86312013">
    <w:abstractNumId w:val="16"/>
  </w:num>
  <w:num w:numId="19" w16cid:durableId="1891959420">
    <w:abstractNumId w:val="19"/>
  </w:num>
  <w:num w:numId="20" w16cid:durableId="6417364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attachedTemplate r:id="rId1"/>
  <w:defaultTabStop w:val="720"/>
  <w:doNotHyphenateCap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BA69E2"/>
    <w:rsid w:val="00000171"/>
    <w:rsid w:val="00001DC3"/>
    <w:rsid w:val="00003DE0"/>
    <w:rsid w:val="00032009"/>
    <w:rsid w:val="000415C9"/>
    <w:rsid w:val="000A7960"/>
    <w:rsid w:val="00102571"/>
    <w:rsid w:val="00126A74"/>
    <w:rsid w:val="00137896"/>
    <w:rsid w:val="0015101E"/>
    <w:rsid w:val="001524B7"/>
    <w:rsid w:val="00181990"/>
    <w:rsid w:val="00195799"/>
    <w:rsid w:val="001D0FB9"/>
    <w:rsid w:val="00203B72"/>
    <w:rsid w:val="002159CC"/>
    <w:rsid w:val="0023346A"/>
    <w:rsid w:val="002336F9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B0612"/>
    <w:rsid w:val="003B06C3"/>
    <w:rsid w:val="003B47A3"/>
    <w:rsid w:val="003D6A9F"/>
    <w:rsid w:val="003F0E57"/>
    <w:rsid w:val="004007D2"/>
    <w:rsid w:val="004019D4"/>
    <w:rsid w:val="00404D2D"/>
    <w:rsid w:val="00411410"/>
    <w:rsid w:val="00431F08"/>
    <w:rsid w:val="00436DB3"/>
    <w:rsid w:val="004663BF"/>
    <w:rsid w:val="0048263D"/>
    <w:rsid w:val="005528CF"/>
    <w:rsid w:val="00564840"/>
    <w:rsid w:val="005A7153"/>
    <w:rsid w:val="005C1CF4"/>
    <w:rsid w:val="005D6903"/>
    <w:rsid w:val="005E073F"/>
    <w:rsid w:val="005E2314"/>
    <w:rsid w:val="006244DE"/>
    <w:rsid w:val="006A540E"/>
    <w:rsid w:val="006A6502"/>
    <w:rsid w:val="00716E2F"/>
    <w:rsid w:val="007219EE"/>
    <w:rsid w:val="007453CC"/>
    <w:rsid w:val="007777F3"/>
    <w:rsid w:val="007A2565"/>
    <w:rsid w:val="007B5C6B"/>
    <w:rsid w:val="007C48A9"/>
    <w:rsid w:val="007D5005"/>
    <w:rsid w:val="0080432E"/>
    <w:rsid w:val="00821768"/>
    <w:rsid w:val="0085099D"/>
    <w:rsid w:val="008658FE"/>
    <w:rsid w:val="00893BF0"/>
    <w:rsid w:val="008D28FE"/>
    <w:rsid w:val="008E5495"/>
    <w:rsid w:val="0091263D"/>
    <w:rsid w:val="00943B39"/>
    <w:rsid w:val="009541B7"/>
    <w:rsid w:val="009E3AF7"/>
    <w:rsid w:val="009E3CC9"/>
    <w:rsid w:val="00A0199B"/>
    <w:rsid w:val="00A1757B"/>
    <w:rsid w:val="00A36D1A"/>
    <w:rsid w:val="00A4059D"/>
    <w:rsid w:val="00A473B0"/>
    <w:rsid w:val="00AD11E4"/>
    <w:rsid w:val="00AD79F2"/>
    <w:rsid w:val="00AF751C"/>
    <w:rsid w:val="00B10BDE"/>
    <w:rsid w:val="00B36351"/>
    <w:rsid w:val="00B369D0"/>
    <w:rsid w:val="00B4353A"/>
    <w:rsid w:val="00B92363"/>
    <w:rsid w:val="00B972AB"/>
    <w:rsid w:val="00B97623"/>
    <w:rsid w:val="00BA70C1"/>
    <w:rsid w:val="00BF03FB"/>
    <w:rsid w:val="00C31042"/>
    <w:rsid w:val="00C75820"/>
    <w:rsid w:val="00C81F93"/>
    <w:rsid w:val="00C87443"/>
    <w:rsid w:val="00CB1EBE"/>
    <w:rsid w:val="00CB6E9B"/>
    <w:rsid w:val="00CD7614"/>
    <w:rsid w:val="00CE1851"/>
    <w:rsid w:val="00CF4E5D"/>
    <w:rsid w:val="00D202B0"/>
    <w:rsid w:val="00D635BD"/>
    <w:rsid w:val="00D90891"/>
    <w:rsid w:val="00D91B58"/>
    <w:rsid w:val="00DA6D7A"/>
    <w:rsid w:val="00DD3826"/>
    <w:rsid w:val="00E246D3"/>
    <w:rsid w:val="00E57093"/>
    <w:rsid w:val="00E7176A"/>
    <w:rsid w:val="00EA554D"/>
    <w:rsid w:val="00F04F1D"/>
    <w:rsid w:val="00F237C2"/>
    <w:rsid w:val="00F34887"/>
    <w:rsid w:val="00FD19D6"/>
    <w:rsid w:val="00FE781C"/>
    <w:rsid w:val="00FF6028"/>
    <w:rsid w:val="060913F8"/>
    <w:rsid w:val="08246173"/>
    <w:rsid w:val="0A877396"/>
    <w:rsid w:val="0CFE61E4"/>
    <w:rsid w:val="0DE0419F"/>
    <w:rsid w:val="0E517F38"/>
    <w:rsid w:val="12BA69E2"/>
    <w:rsid w:val="167271FB"/>
    <w:rsid w:val="16B47110"/>
    <w:rsid w:val="16F36D21"/>
    <w:rsid w:val="18A5079E"/>
    <w:rsid w:val="1F2F3756"/>
    <w:rsid w:val="2E170C8A"/>
    <w:rsid w:val="2F2B53B6"/>
    <w:rsid w:val="352869D7"/>
    <w:rsid w:val="39FC6651"/>
    <w:rsid w:val="3A6309CD"/>
    <w:rsid w:val="3DF06044"/>
    <w:rsid w:val="430337F8"/>
    <w:rsid w:val="43660D18"/>
    <w:rsid w:val="444E24A0"/>
    <w:rsid w:val="45BD728F"/>
    <w:rsid w:val="48D161EB"/>
    <w:rsid w:val="4D3D1E94"/>
    <w:rsid w:val="4E484668"/>
    <w:rsid w:val="4F3647D7"/>
    <w:rsid w:val="4F973716"/>
    <w:rsid w:val="58360206"/>
    <w:rsid w:val="5A376B2B"/>
    <w:rsid w:val="6103495A"/>
    <w:rsid w:val="64B369F1"/>
    <w:rsid w:val="66EB33EF"/>
    <w:rsid w:val="6B2053B7"/>
    <w:rsid w:val="6BAA0F0C"/>
    <w:rsid w:val="6D8E13F0"/>
    <w:rsid w:val="6EB775A3"/>
    <w:rsid w:val="73475485"/>
    <w:rsid w:val="77525E7B"/>
    <w:rsid w:val="779A619D"/>
    <w:rsid w:val="7E2515FB"/>
    <w:rsid w:val="7FB6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5EC14C"/>
  <w15:docId w15:val="{37E6A24D-6A04-409D-84D9-32E62E32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qFormat="1"/>
    <w:lsdException w:name="footnote text" w:semiHidden="1" w:qFormat="1"/>
    <w:lsdException w:name="annotation text" w:semiHidden="1" w:qFormat="1"/>
    <w:lsdException w:name="header" w:semiHidden="1" w:qFormat="1"/>
    <w:lsdException w:name="footer" w:semiHidden="1" w:qFormat="1"/>
    <w:lsdException w:name="caption" w:qFormat="1"/>
    <w:lsdException w:name="footnote reference" w:semiHidden="1" w:qFormat="1"/>
    <w:lsdException w:name="annotation reference" w:semiHidden="1" w:qFormat="1"/>
    <w:lsdException w:name="page number" w:semiHidden="1" w:qFormat="1"/>
    <w:lsdException w:name="List Number" w:semiHidden="1" w:qFormat="1"/>
    <w:lsdException w:name="List Bullet 2" w:semiHidden="1" w:qFormat="1"/>
    <w:lsdException w:name="List Bullet 3" w:semiHidden="1" w:qFormat="1"/>
    <w:lsdException w:name="List Bullet 4" w:semiHidden="1" w:qFormat="1"/>
    <w:lsdException w:name="List Bullet 5" w:semiHidden="1" w:qFormat="1"/>
    <w:lsdException w:name="List Number 2" w:semiHidden="1" w:qFormat="1"/>
    <w:lsdException w:name="List Number 3" w:semiHidden="1" w:qFormat="1"/>
    <w:lsdException w:name="List Number 4" w:semiHidden="1" w:qFormat="1"/>
    <w:lsdException w:name="List Number 5" w:semiHidden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Body Text Indent" w:semiHidden="1" w:qFormat="1"/>
    <w:lsdException w:name="Subtitle" w:qFormat="1"/>
    <w:lsdException w:name="Hyperlink" w:semiHidden="1" w:qFormat="1"/>
    <w:lsdException w:name="FollowedHyperlink" w:semiHidden="1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basedOn w:val="1"/>
    <w:next w:val="a1"/>
    <w:qFormat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31">
    <w:name w:val="heading 3"/>
    <w:basedOn w:val="1"/>
    <w:next w:val="a1"/>
    <w:qFormat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basedOn w:val="1"/>
    <w:next w:val="a1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basedOn w:val="a0"/>
    <w:next w:val="a1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8">
    <w:name w:val="heading 8"/>
    <w:basedOn w:val="a0"/>
    <w:next w:val="a0"/>
    <w:qFormat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semiHidden/>
    <w:qFormat/>
    <w:pPr>
      <w:keepLines/>
      <w:spacing w:before="40" w:after="40"/>
      <w:ind w:left="720"/>
    </w:pPr>
  </w:style>
  <w:style w:type="paragraph" w:styleId="TOC7">
    <w:name w:val="toc 7"/>
    <w:basedOn w:val="a0"/>
    <w:next w:val="a0"/>
    <w:semiHidden/>
    <w:qFormat/>
    <w:pPr>
      <w:ind w:left="1200"/>
    </w:pPr>
    <w:rPr>
      <w:rFonts w:ascii="Times New Roman"/>
      <w:szCs w:val="21"/>
    </w:rPr>
  </w:style>
  <w:style w:type="paragraph" w:styleId="2">
    <w:name w:val="List Number 2"/>
    <w:basedOn w:val="a0"/>
    <w:semiHidden/>
    <w:qFormat/>
    <w:pPr>
      <w:widowControl/>
      <w:numPr>
        <w:numId w:val="2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semiHidden/>
    <w:qFormat/>
    <w:pPr>
      <w:widowControl/>
      <w:numPr>
        <w:numId w:val="3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semiHidden/>
    <w:qFormat/>
    <w:pPr>
      <w:widowControl/>
      <w:numPr>
        <w:numId w:val="4"/>
      </w:numPr>
      <w:spacing w:before="60" w:after="60" w:line="240" w:lineRule="auto"/>
      <w:ind w:firstLine="0"/>
    </w:pPr>
    <w:rPr>
      <w:rFonts w:ascii="Times New Roman" w:hAnsi="Times New Roman"/>
      <w:snapToGrid/>
      <w:sz w:val="22"/>
      <w:lang w:eastAsia="en-US"/>
    </w:rPr>
  </w:style>
  <w:style w:type="paragraph" w:styleId="a5">
    <w:name w:val="Normal Indent"/>
    <w:basedOn w:val="a0"/>
    <w:semiHidden/>
    <w:qFormat/>
    <w:pPr>
      <w:ind w:left="900" w:hanging="900"/>
    </w:pPr>
  </w:style>
  <w:style w:type="paragraph" w:styleId="a6">
    <w:name w:val="caption"/>
    <w:basedOn w:val="a1"/>
    <w:next w:val="a0"/>
    <w:qFormat/>
    <w:rPr>
      <w:rFonts w:eastAsia="Arial" w:cs="Arial"/>
      <w:i/>
    </w:rPr>
  </w:style>
  <w:style w:type="paragraph" w:styleId="a7">
    <w:name w:val="Document Map"/>
    <w:basedOn w:val="a0"/>
    <w:semiHidden/>
    <w:qFormat/>
    <w:pPr>
      <w:shd w:val="clear" w:color="auto" w:fill="000080"/>
    </w:pPr>
  </w:style>
  <w:style w:type="paragraph" w:styleId="a8">
    <w:name w:val="annotation text"/>
    <w:basedOn w:val="a0"/>
    <w:semiHidden/>
    <w:qFormat/>
  </w:style>
  <w:style w:type="paragraph" w:styleId="30">
    <w:name w:val="List Bullet 3"/>
    <w:basedOn w:val="a0"/>
    <w:semiHidden/>
    <w:qFormat/>
    <w:pPr>
      <w:widowControl/>
      <w:numPr>
        <w:numId w:val="5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a9">
    <w:name w:val="Body Text Indent"/>
    <w:basedOn w:val="a0"/>
    <w:semiHidden/>
    <w:qFormat/>
    <w:pPr>
      <w:ind w:left="720"/>
    </w:pPr>
    <w:rPr>
      <w:i/>
      <w:iCs/>
      <w:color w:val="0000FF"/>
      <w:u w:val="single"/>
    </w:rPr>
  </w:style>
  <w:style w:type="paragraph" w:styleId="3">
    <w:name w:val="List Number 3"/>
    <w:basedOn w:val="a0"/>
    <w:semiHidden/>
    <w:qFormat/>
    <w:pPr>
      <w:widowControl/>
      <w:numPr>
        <w:numId w:val="6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0">
    <w:name w:val="List Bullet 2"/>
    <w:basedOn w:val="a0"/>
    <w:semiHidden/>
    <w:qFormat/>
    <w:pPr>
      <w:widowControl/>
      <w:numPr>
        <w:numId w:val="7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TOC5">
    <w:name w:val="toc 5"/>
    <w:basedOn w:val="a0"/>
    <w:next w:val="a0"/>
    <w:semiHidden/>
    <w:qFormat/>
    <w:pPr>
      <w:ind w:left="800"/>
    </w:pPr>
    <w:rPr>
      <w:rFonts w:ascii="Times New Roman"/>
      <w:szCs w:val="21"/>
    </w:rPr>
  </w:style>
  <w:style w:type="paragraph" w:styleId="TOC3">
    <w:name w:val="toc 3"/>
    <w:basedOn w:val="a0"/>
    <w:next w:val="a0"/>
    <w:semiHidden/>
    <w:qFormat/>
    <w:pPr>
      <w:ind w:left="400"/>
    </w:pPr>
    <w:rPr>
      <w:rFonts w:ascii="Times New Roman"/>
      <w:i/>
      <w:iCs/>
      <w:szCs w:val="24"/>
    </w:rPr>
  </w:style>
  <w:style w:type="paragraph" w:styleId="50">
    <w:name w:val="List Bullet 5"/>
    <w:basedOn w:val="a0"/>
    <w:semiHidden/>
    <w:qFormat/>
    <w:pPr>
      <w:widowControl/>
      <w:numPr>
        <w:numId w:val="8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semiHidden/>
    <w:qFormat/>
    <w:pPr>
      <w:widowControl/>
      <w:numPr>
        <w:numId w:val="9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TOC8">
    <w:name w:val="toc 8"/>
    <w:basedOn w:val="a0"/>
    <w:next w:val="a0"/>
    <w:semiHidden/>
    <w:qFormat/>
    <w:pPr>
      <w:ind w:left="1400"/>
    </w:pPr>
    <w:rPr>
      <w:rFonts w:ascii="Times New Roman"/>
      <w:szCs w:val="21"/>
    </w:rPr>
  </w:style>
  <w:style w:type="paragraph" w:styleId="aa">
    <w:name w:val="Balloon Text"/>
    <w:basedOn w:val="a0"/>
    <w:link w:val="ab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c">
    <w:name w:val="footer"/>
    <w:basedOn w:val="a0"/>
    <w:semiHidden/>
    <w:qFormat/>
    <w:pPr>
      <w:tabs>
        <w:tab w:val="center" w:pos="4320"/>
        <w:tab w:val="right" w:pos="8640"/>
      </w:tabs>
    </w:pPr>
    <w:rPr>
      <w:rFonts w:eastAsia="Arial"/>
    </w:rPr>
  </w:style>
  <w:style w:type="paragraph" w:styleId="ad">
    <w:name w:val="header"/>
    <w:basedOn w:val="a0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TOC1">
    <w:name w:val="toc 1"/>
    <w:basedOn w:val="a0"/>
    <w:next w:val="a0"/>
    <w:semiHidden/>
    <w:qFormat/>
    <w:pPr>
      <w:spacing w:before="120" w:after="120"/>
    </w:pPr>
    <w:rPr>
      <w:rFonts w:ascii="Times New Roman"/>
      <w:b/>
      <w:bCs/>
      <w:caps/>
      <w:szCs w:val="24"/>
    </w:rPr>
  </w:style>
  <w:style w:type="paragraph" w:styleId="TOC4">
    <w:name w:val="toc 4"/>
    <w:basedOn w:val="a0"/>
    <w:next w:val="a0"/>
    <w:semiHidden/>
    <w:qFormat/>
    <w:pPr>
      <w:ind w:left="600"/>
    </w:pPr>
    <w:rPr>
      <w:rFonts w:ascii="Times New Roman"/>
      <w:szCs w:val="21"/>
    </w:rPr>
  </w:style>
  <w:style w:type="paragraph" w:styleId="ae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5">
    <w:name w:val="List Number 5"/>
    <w:basedOn w:val="a0"/>
    <w:semiHidden/>
    <w:qFormat/>
    <w:pPr>
      <w:widowControl/>
      <w:numPr>
        <w:numId w:val="10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af">
    <w:name w:val="footnote text"/>
    <w:basedOn w:val="a0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TOC6">
    <w:name w:val="toc 6"/>
    <w:basedOn w:val="a0"/>
    <w:next w:val="a0"/>
    <w:semiHidden/>
    <w:qFormat/>
    <w:pPr>
      <w:ind w:left="1000"/>
    </w:pPr>
    <w:rPr>
      <w:rFonts w:ascii="Times New Roman"/>
      <w:szCs w:val="21"/>
    </w:rPr>
  </w:style>
  <w:style w:type="paragraph" w:styleId="TOC2">
    <w:name w:val="toc 2"/>
    <w:basedOn w:val="a0"/>
    <w:next w:val="a0"/>
    <w:semiHidden/>
    <w:qFormat/>
    <w:pPr>
      <w:ind w:left="200"/>
    </w:pPr>
    <w:rPr>
      <w:rFonts w:ascii="Times New Roman"/>
      <w:smallCaps/>
      <w:szCs w:val="24"/>
    </w:rPr>
  </w:style>
  <w:style w:type="paragraph" w:styleId="TOC9">
    <w:name w:val="toc 9"/>
    <w:basedOn w:val="a0"/>
    <w:next w:val="a0"/>
    <w:semiHidden/>
    <w:qFormat/>
    <w:pPr>
      <w:ind w:left="1600"/>
    </w:pPr>
    <w:rPr>
      <w:rFonts w:ascii="Times New Roman"/>
      <w:szCs w:val="21"/>
    </w:rPr>
  </w:style>
  <w:style w:type="paragraph" w:styleId="af0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table" w:styleId="af1">
    <w:name w:val="Table Grid"/>
    <w:basedOn w:val="a3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age number"/>
    <w:basedOn w:val="a2"/>
    <w:semiHidden/>
    <w:qFormat/>
    <w:rPr>
      <w:rFonts w:eastAsia="Arial"/>
    </w:rPr>
  </w:style>
  <w:style w:type="character" w:styleId="af3">
    <w:name w:val="FollowedHyperlink"/>
    <w:basedOn w:val="a2"/>
    <w:semiHidden/>
    <w:qFormat/>
    <w:rPr>
      <w:color w:val="800080"/>
      <w:u w:val="single"/>
    </w:rPr>
  </w:style>
  <w:style w:type="character" w:styleId="af4">
    <w:name w:val="Hyperlink"/>
    <w:basedOn w:val="a2"/>
    <w:semiHidden/>
    <w:qFormat/>
    <w:rPr>
      <w:color w:val="0000FF"/>
      <w:u w:val="single"/>
    </w:rPr>
  </w:style>
  <w:style w:type="character" w:styleId="af5">
    <w:name w:val="annotation reference"/>
    <w:basedOn w:val="a2"/>
    <w:semiHidden/>
    <w:qFormat/>
    <w:rPr>
      <w:sz w:val="21"/>
      <w:szCs w:val="21"/>
    </w:rPr>
  </w:style>
  <w:style w:type="character" w:styleId="af6">
    <w:name w:val="footnote reference"/>
    <w:basedOn w:val="a2"/>
    <w:semiHidden/>
    <w:qFormat/>
    <w:rPr>
      <w:sz w:val="20"/>
      <w:szCs w:val="20"/>
      <w:vertAlign w:val="superscript"/>
    </w:rPr>
  </w:style>
  <w:style w:type="paragraph" w:customStyle="1" w:styleId="Figureedge">
    <w:name w:val="Figure edge"/>
    <w:basedOn w:val="a0"/>
    <w:qFormat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InfoBlue">
    <w:name w:val="InfoBlue"/>
    <w:basedOn w:val="a0"/>
    <w:next w:val="a1"/>
    <w:qFormat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Paragraph2">
    <w:name w:val="Paragraph2"/>
    <w:basedOn w:val="a0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Figure">
    <w:name w:val="Figure"/>
    <w:basedOn w:val="a0"/>
    <w:qFormat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Bullet">
    <w:name w:val="Bullet"/>
    <w:basedOn w:val="a0"/>
    <w:qFormat/>
    <w:pPr>
      <w:widowControl/>
      <w:numPr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Paragraph4">
    <w:name w:val="Paragraph4"/>
    <w:basedOn w:val="a0"/>
    <w:qFormat/>
    <w:pPr>
      <w:spacing w:before="80" w:line="240" w:lineRule="auto"/>
      <w:ind w:left="2250"/>
      <w:jc w:val="both"/>
    </w:pPr>
  </w:style>
  <w:style w:type="paragraph" w:customStyle="1" w:styleId="Bullet1">
    <w:name w:val="Bullet1"/>
    <w:basedOn w:val="a0"/>
    <w:qFormat/>
    <w:pPr>
      <w:ind w:left="720" w:hanging="432"/>
    </w:pPr>
  </w:style>
  <w:style w:type="paragraph" w:customStyle="1" w:styleId="Tabletext">
    <w:name w:val="Tabletext"/>
    <w:basedOn w:val="a0"/>
    <w:qFormat/>
  </w:style>
  <w:style w:type="paragraph" w:customStyle="1" w:styleId="Blockquote">
    <w:name w:val="Blockquote"/>
    <w:basedOn w:val="a0"/>
    <w:qFormat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2">
    <w:name w:val="Bullet2"/>
    <w:basedOn w:val="a0"/>
    <w:qFormat/>
    <w:pPr>
      <w:ind w:left="1440" w:hanging="360"/>
    </w:pPr>
    <w:rPr>
      <w:color w:val="000080"/>
    </w:rPr>
  </w:style>
  <w:style w:type="paragraph" w:customStyle="1" w:styleId="af7">
    <w:name w:val="附录"/>
    <w:basedOn w:val="a0"/>
    <w:qFormat/>
    <w:rPr>
      <w:b/>
      <w:bCs/>
      <w:sz w:val="22"/>
    </w:rPr>
  </w:style>
  <w:style w:type="paragraph" w:customStyle="1" w:styleId="tablecoloumn">
    <w:name w:val="tablecoloumn"/>
    <w:basedOn w:val="a1"/>
    <w:qFormat/>
    <w:pPr>
      <w:keepNext/>
      <w:ind w:left="72"/>
    </w:pPr>
    <w:rPr>
      <w:b/>
    </w:rPr>
  </w:style>
  <w:style w:type="paragraph" w:customStyle="1" w:styleId="Paragraph3">
    <w:name w:val="Paragraph3"/>
    <w:basedOn w:val="a0"/>
    <w:qFormat/>
    <w:pPr>
      <w:spacing w:before="80" w:line="240" w:lineRule="auto"/>
      <w:ind w:left="1530"/>
      <w:jc w:val="both"/>
    </w:pPr>
  </w:style>
  <w:style w:type="paragraph" w:customStyle="1" w:styleId="MainTitle">
    <w:name w:val="Main Title"/>
    <w:basedOn w:val="a0"/>
    <w:qFormat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Body">
    <w:name w:val="Body"/>
    <w:basedOn w:val="a0"/>
    <w:qFormat/>
    <w:pPr>
      <w:widowControl/>
      <w:spacing w:before="120" w:line="240" w:lineRule="auto"/>
      <w:jc w:val="both"/>
    </w:pPr>
  </w:style>
  <w:style w:type="paragraph" w:customStyle="1" w:styleId="Paragraph1">
    <w:name w:val="Paragraph1"/>
    <w:basedOn w:val="a0"/>
    <w:qFormat/>
    <w:pPr>
      <w:spacing w:before="80" w:line="240" w:lineRule="auto"/>
      <w:jc w:val="both"/>
    </w:pPr>
  </w:style>
  <w:style w:type="paragraph" w:customStyle="1" w:styleId="TableRow">
    <w:name w:val="Table Row"/>
    <w:basedOn w:val="a0"/>
    <w:qFormat/>
    <w:pPr>
      <w:spacing w:before="60" w:after="60"/>
    </w:pPr>
    <w:rPr>
      <w:b/>
    </w:rPr>
  </w:style>
  <w:style w:type="character" w:customStyle="1" w:styleId="tw4winMark">
    <w:name w:val="tw4winMark"/>
    <w:qFormat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qFormat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 w:cs="Courier New"/>
      <w:color w:val="008000"/>
    </w:rPr>
  </w:style>
  <w:style w:type="character" w:customStyle="1" w:styleId="tw4winJump">
    <w:name w:val="tw4winJump"/>
    <w:qFormat/>
    <w:rPr>
      <w:rFonts w:ascii="Courier New" w:hAnsi="Courier New" w:cs="Courier New"/>
      <w:color w:val="008080"/>
    </w:rPr>
  </w:style>
  <w:style w:type="character" w:customStyle="1" w:styleId="tw4winExternal">
    <w:name w:val="tw4winExternal"/>
    <w:qFormat/>
    <w:rPr>
      <w:rFonts w:ascii="Courier New" w:hAnsi="Courier New" w:cs="Courier New"/>
      <w:color w:val="808080"/>
    </w:rPr>
  </w:style>
  <w:style w:type="character" w:customStyle="1" w:styleId="tw4winInternal">
    <w:name w:val="tw4winInternal"/>
    <w:qFormat/>
    <w:rPr>
      <w:rFonts w:ascii="Courier New" w:hAnsi="Courier New" w:cs="Courier New"/>
      <w:color w:val="FF0000"/>
    </w:rPr>
  </w:style>
  <w:style w:type="character" w:customStyle="1" w:styleId="CharChar">
    <w:name w:val="Char Char"/>
    <w:basedOn w:val="a2"/>
    <w:qFormat/>
    <w:rPr>
      <w:rFonts w:ascii="Arial" w:eastAsia="宋体" w:hAnsi="Arial"/>
      <w:b/>
      <w:bCs/>
      <w:snapToGrid w:val="0"/>
      <w:sz w:val="36"/>
      <w:szCs w:val="36"/>
      <w:lang w:val="en-US" w:eastAsia="zh-CN" w:bidi="ar-SA"/>
    </w:rPr>
  </w:style>
  <w:style w:type="character" w:customStyle="1" w:styleId="ab">
    <w:name w:val="批注框文本 字符"/>
    <w:basedOn w:val="a2"/>
    <w:link w:val="aa"/>
    <w:uiPriority w:val="99"/>
    <w:semiHidden/>
    <w:qFormat/>
    <w:rPr>
      <w:rFonts w:ascii="Arial" w:hAnsi="Arial"/>
      <w:snapToGrid w:val="0"/>
      <w:sz w:val="18"/>
      <w:szCs w:val="18"/>
    </w:rPr>
  </w:style>
  <w:style w:type="paragraph" w:styleId="af8">
    <w:name w:val="List Paragraph"/>
    <w:basedOn w:val="a0"/>
    <w:uiPriority w:val="99"/>
    <w:rsid w:val="00126A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HD-PMC-305_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HD-PMC-305_周例会纪要.dot</Template>
  <TotalTime>13</TotalTime>
  <Pages>3</Pages>
  <Words>170</Words>
  <Characters>970</Characters>
  <Application>Microsoft Office Word</Application>
  <DocSecurity>0</DocSecurity>
  <Lines>8</Lines>
  <Paragraphs>2</Paragraphs>
  <ScaleCrop>false</ScaleCrop>
  <Company>China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Administrator</dc:creator>
  <cp:lastModifiedBy>李 海涛</cp:lastModifiedBy>
  <cp:revision>3</cp:revision>
  <dcterms:created xsi:type="dcterms:W3CDTF">2022-06-27T07:50:00Z</dcterms:created>
  <dcterms:modified xsi:type="dcterms:W3CDTF">2022-06-27T08:02:00Z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91221F8CFDAB49748F0B4D93FA62E7B5</vt:lpwstr>
  </property>
</Properties>
</file>