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20225DED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59485E9B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0730CC00" w14:textId="77777777">
              <w:trPr>
                <w:trHeight w:val="248"/>
              </w:trPr>
              <w:tc>
                <w:tcPr>
                  <w:tcW w:w="1409" w:type="dxa"/>
                </w:tcPr>
                <w:p w14:paraId="4862417E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7C7748CD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543FB90E" w14:textId="77777777">
              <w:trPr>
                <w:trHeight w:val="341"/>
              </w:trPr>
              <w:tc>
                <w:tcPr>
                  <w:tcW w:w="1409" w:type="dxa"/>
                </w:tcPr>
                <w:p w14:paraId="760EC249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F4063C1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48A641D2" w14:textId="77777777">
              <w:trPr>
                <w:trHeight w:val="262"/>
              </w:trPr>
              <w:tc>
                <w:tcPr>
                  <w:tcW w:w="1409" w:type="dxa"/>
                </w:tcPr>
                <w:p w14:paraId="2BAB350A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621E8A23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2D37FEB7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8337BC2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1FB40B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4AD96C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B83CC6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A44EF1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552C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89439D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97C89E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C3731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22B262" w14:textId="0C74701B" w:rsidR="007D5005" w:rsidRDefault="00A36D1A">
            <w:pPr>
              <w:pStyle w:val="af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攀枝花物流系统</w:t>
            </w:r>
          </w:p>
        </w:tc>
      </w:tr>
      <w:tr w:rsidR="007D5005" w14:paraId="62E2EC0E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617A1E8B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24F2A55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0BBDFB90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12686795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A5A6F4F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A6CFBA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1FFC463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1C1DC7B5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3D833801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E08629D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BC2296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1687B095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6E8E00AB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58BC9755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5606716B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5039F208" w14:textId="78EFEFBA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 w:rsidR="00795512">
              <w:rPr>
                <w:rFonts w:hAnsi="宋体" w:hint="eastAsia"/>
                <w:sz w:val="30"/>
                <w:szCs w:val="30"/>
              </w:rPr>
              <w:t>JAVA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 w:rsidR="007453CC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5A0706C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A9BF362" w14:textId="70442682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795512">
              <w:rPr>
                <w:rFonts w:hAnsi="宋体"/>
                <w:sz w:val="30"/>
                <w:szCs w:val="30"/>
              </w:rPr>
              <w:t xml:space="preserve">  </w:t>
            </w:r>
            <w:r w:rsidR="00137896">
              <w:rPr>
                <w:rFonts w:hAnsi="宋体" w:hint="eastAsia"/>
                <w:sz w:val="30"/>
                <w:szCs w:val="30"/>
              </w:rPr>
              <w:t>何宇航</w:t>
            </w:r>
          </w:p>
          <w:p w14:paraId="2BD4D07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E4D50BA" w14:textId="778D56FD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137896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 w:rsidR="001B1275">
              <w:rPr>
                <w:rFonts w:hAnsi="宋体"/>
                <w:sz w:val="30"/>
                <w:szCs w:val="30"/>
              </w:rPr>
              <w:t>30</w:t>
            </w:r>
          </w:p>
          <w:p w14:paraId="171EA299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0D5095D0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78FF1F3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1841E99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3AC3348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703825AC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350A337E" w14:textId="57403BF1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</w:t>
            </w:r>
            <w:r w:rsidR="00137896">
              <w:rPr>
                <w:rFonts w:hAnsi="宋体"/>
                <w:sz w:val="30"/>
                <w:szCs w:val="30"/>
              </w:rPr>
              <w:t>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137896">
              <w:rPr>
                <w:rFonts w:hAnsi="宋体"/>
                <w:sz w:val="30"/>
                <w:szCs w:val="30"/>
              </w:rPr>
              <w:t>06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2114E2">
              <w:rPr>
                <w:rFonts w:hAnsi="宋体"/>
                <w:sz w:val="30"/>
                <w:szCs w:val="30"/>
              </w:rPr>
              <w:t>30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14:paraId="636633ED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3298F78D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686B093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6830C8EC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E8ADFB9" wp14:editId="30B5BD29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B2B1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729CFB4D" w14:textId="77777777" w:rsidR="007D5005" w:rsidRDefault="007D5005">
      <w:pPr>
        <w:rPr>
          <w:rFonts w:hAnsi="宋体"/>
          <w:b/>
          <w:bCs/>
          <w:sz w:val="24"/>
        </w:rPr>
      </w:pPr>
    </w:p>
    <w:p w14:paraId="0B61B25C" w14:textId="77777777" w:rsidR="007D5005" w:rsidRDefault="007D5005">
      <w:pPr>
        <w:rPr>
          <w:rFonts w:hAnsi="宋体"/>
          <w:b/>
          <w:bCs/>
          <w:sz w:val="24"/>
        </w:rPr>
      </w:pPr>
    </w:p>
    <w:p w14:paraId="3E0430CA" w14:textId="77777777" w:rsidR="007D5005" w:rsidRDefault="007D5005">
      <w:pPr>
        <w:rPr>
          <w:rFonts w:hAnsi="宋体"/>
          <w:b/>
          <w:bCs/>
          <w:sz w:val="24"/>
        </w:rPr>
      </w:pPr>
    </w:p>
    <w:p w14:paraId="41D08628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559108DB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77B77F06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 w14:paraId="51F8721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380DA72E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ED35F95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E06C919" w14:textId="2EA5BF14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7B5C6B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13789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 w:rsidR="00D27CAD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355D8233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5F58A841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673BBBA0" w14:textId="5077ABDA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27CAD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:00</w:t>
            </w:r>
          </w:p>
        </w:tc>
        <w:tc>
          <w:tcPr>
            <w:tcW w:w="1421" w:type="dxa"/>
            <w:vAlign w:val="center"/>
          </w:tcPr>
          <w:p w14:paraId="7999C62F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1B54E9D8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239BC52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9E85B04" w14:textId="0552A762" w:rsidR="007D5005" w:rsidRDefault="00D27CA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华迪公司</w:t>
            </w:r>
          </w:p>
        </w:tc>
      </w:tr>
      <w:tr w:rsidR="007D5005" w14:paraId="4BAFE060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433E64DA" w14:textId="6F8A62A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7CAD">
              <w:rPr>
                <w:rFonts w:ascii="Times New Roman" w:hAnsi="Times New Roman" w:hint="eastAsia"/>
                <w:b/>
                <w:sz w:val="24"/>
                <w:szCs w:val="24"/>
              </w:rPr>
              <w:t>精化</w:t>
            </w:r>
            <w:r w:rsidR="00137896"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7D5005" w14:paraId="43CD34A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353FB345" w14:textId="03CAF955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</w:t>
            </w:r>
          </w:p>
          <w:p w14:paraId="67CD2339" w14:textId="5295EE7F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7B5C6B">
              <w:rPr>
                <w:rFonts w:ascii="Times New Roman" w:hAnsi="Times New Roman" w:hint="eastAsia"/>
                <w:b/>
                <w:sz w:val="24"/>
                <w:szCs w:val="24"/>
              </w:rPr>
              <w:t>李海涛、张晗、何宇航、崔晓东、李建平</w:t>
            </w:r>
          </w:p>
        </w:tc>
      </w:tr>
      <w:tr w:rsidR="007D5005" w14:paraId="04D6F49D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32699035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16CE1B2C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7BF51942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6251BA4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012910A3" w14:textId="2F92359A" w:rsidR="007B5C6B" w:rsidRDefault="007B5C6B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填写完成数据库设计说明</w:t>
            </w:r>
          </w:p>
          <w:p w14:paraId="4572D36C" w14:textId="79315CDF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讨论完成系统架构设计说明</w:t>
            </w:r>
          </w:p>
          <w:p w14:paraId="55DB1A19" w14:textId="77777777" w:rsidR="00126A74" w:rsidRPr="00126A74" w:rsidRDefault="00126A74" w:rsidP="00126A74"/>
          <w:p w14:paraId="6125AC66" w14:textId="0F5A587F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设计完成原型图</w:t>
            </w:r>
          </w:p>
          <w:p w14:paraId="7D53C0E8" w14:textId="0207456B" w:rsidR="007D5005" w:rsidRPr="00126A74" w:rsidRDefault="00126A74" w:rsidP="00126A74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完成测试计划</w:t>
            </w:r>
          </w:p>
          <w:p w14:paraId="3ACF52BF" w14:textId="7BF16311" w:rsidR="007D5005" w:rsidRDefault="00126A74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 w:rsidR="007B5C6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</w:t>
            </w:r>
            <w:r w:rsidR="001B1275">
              <w:rPr>
                <w:rFonts w:ascii="Times New Roman" w:hAnsi="Times New Roman" w:hint="eastAsia"/>
                <w:bCs/>
                <w:sz w:val="24"/>
                <w:szCs w:val="24"/>
              </w:rPr>
              <w:t>设计测试用例</w:t>
            </w:r>
          </w:p>
          <w:p w14:paraId="76727CDB" w14:textId="78EC052E" w:rsidR="001B1275" w:rsidRDefault="001B1275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）完成精化同行报告</w:t>
            </w:r>
          </w:p>
          <w:p w14:paraId="118FA7FB" w14:textId="32179196" w:rsidR="001B1275" w:rsidRDefault="001B1275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）完成精化阶段里程碑评审报告</w:t>
            </w:r>
          </w:p>
          <w:p w14:paraId="4D38E2D6" w14:textId="4F28E026" w:rsidR="00814AED" w:rsidRDefault="00814AED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）完成数据库的设计</w:t>
            </w:r>
          </w:p>
          <w:p w14:paraId="111C8E27" w14:textId="25B9CD97" w:rsidR="007B5C6B" w:rsidRPr="00126A74" w:rsidRDefault="007B5C6B" w:rsidP="00126A74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4F083F9F" w14:textId="233FE3EE" w:rsidR="00814AED" w:rsidRPr="00814AED" w:rsidRDefault="00814AED" w:rsidP="00814AED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814A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（1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</w:t>
            </w:r>
            <w:r w:rsidRPr="00814AED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填写完成数据库设计说明</w:t>
            </w:r>
          </w:p>
          <w:p w14:paraId="11AA9845" w14:textId="663125D0" w:rsidR="00814AED" w:rsidRPr="00814AED" w:rsidRDefault="00814AED" w:rsidP="00814AED"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0A7D8F68" w14:textId="77777777" w:rsidR="00814AED" w:rsidRPr="00126A74" w:rsidRDefault="00814AED" w:rsidP="00814AED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 w:rsidRPr="00126A74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）讨论完成系统架构设计说明</w:t>
            </w:r>
          </w:p>
          <w:p w14:paraId="7FDDF6F0" w14:textId="77777777" w:rsidR="00814AED" w:rsidRPr="00814AED" w:rsidRDefault="00814AED" w:rsidP="00814AED"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0DF337B1" w14:textId="77777777" w:rsidR="00814AED" w:rsidRPr="00126A74" w:rsidRDefault="00814AED" w:rsidP="00814AED"/>
          <w:p w14:paraId="46AC298A" w14:textId="015740F0" w:rsidR="00814AED" w:rsidRDefault="00814AED" w:rsidP="00814AED">
            <w:pPr>
              <w:tabs>
                <w:tab w:val="left" w:pos="312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）设计完成原型图</w:t>
            </w:r>
          </w:p>
          <w:p w14:paraId="0B62F276" w14:textId="012F5E7C" w:rsidR="00814AED" w:rsidRPr="00814AED" w:rsidRDefault="00814AED" w:rsidP="00814AED"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55C25B5D" w14:textId="5B1946EC" w:rsidR="00814AED" w:rsidRPr="00814AED" w:rsidRDefault="00814AED" w:rsidP="00814AED"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（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）完成测试计划</w:t>
            </w:r>
            <w:r>
              <w:rPr>
                <w:rFonts w:hint="eastAsia"/>
              </w:rPr>
              <w:t>完成情况：</w:t>
            </w:r>
            <w:r w:rsidR="003344D2">
              <w:t>8</w:t>
            </w:r>
            <w:r>
              <w:t>0%</w:t>
            </w:r>
          </w:p>
          <w:p w14:paraId="1C37DC86" w14:textId="2A07E364" w:rsidR="00814AED" w:rsidRPr="00814AED" w:rsidRDefault="00814AED" w:rsidP="00814AED"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）设计测试用例</w:t>
            </w:r>
            <w:r>
              <w:rPr>
                <w:rFonts w:hint="eastAsia"/>
              </w:rPr>
              <w:t>完成情况：</w:t>
            </w:r>
            <w:r w:rsidR="003344D2">
              <w:t>8</w:t>
            </w:r>
            <w:r>
              <w:t>0%</w:t>
            </w:r>
          </w:p>
          <w:p w14:paraId="2613BD13" w14:textId="1096C3DC" w:rsidR="00814AED" w:rsidRPr="00814AED" w:rsidRDefault="00814AED" w:rsidP="00814AED"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）完成精化同行报告</w:t>
            </w:r>
            <w:r>
              <w:rPr>
                <w:rFonts w:hint="eastAsia"/>
              </w:rPr>
              <w:t>完成情况：</w:t>
            </w:r>
            <w:r w:rsidR="003344D2">
              <w:t>5</w:t>
            </w:r>
            <w:r>
              <w:t>0%</w:t>
            </w:r>
          </w:p>
          <w:p w14:paraId="5E4944D0" w14:textId="0F15DA05" w:rsidR="00814AED" w:rsidRPr="00814AED" w:rsidRDefault="00814AED" w:rsidP="00814AED"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）完成精化阶段里程碑评审报告</w:t>
            </w:r>
            <w:r>
              <w:rPr>
                <w:rFonts w:hint="eastAsia"/>
              </w:rPr>
              <w:t>完成情况：</w:t>
            </w:r>
            <w:r w:rsidR="003344D2">
              <w:t>5</w:t>
            </w:r>
            <w:r>
              <w:t>0%</w:t>
            </w:r>
          </w:p>
          <w:p w14:paraId="3BE1C145" w14:textId="77777777" w:rsidR="00814AED" w:rsidRDefault="00814AED" w:rsidP="00814AED">
            <w:pPr>
              <w:spacing w:before="24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）完成数据库的设计</w:t>
            </w:r>
          </w:p>
          <w:p w14:paraId="29DD62BC" w14:textId="45FC43CD" w:rsidR="007D5005" w:rsidRPr="00814AED" w:rsidRDefault="00814AED" w:rsidP="00814AED">
            <w:r>
              <w:rPr>
                <w:rFonts w:hint="eastAsia"/>
              </w:rPr>
              <w:t>完成情况：</w:t>
            </w:r>
            <w:r>
              <w:rPr>
                <w:rFonts w:hint="eastAsia"/>
              </w:rPr>
              <w:t>1</w:t>
            </w:r>
            <w:r>
              <w:t>00%</w:t>
            </w:r>
          </w:p>
          <w:p w14:paraId="2D218C48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40A8C392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8D48B6A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E07E61" w14:textId="77777777" w:rsidR="007453CC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CAAE8D" w14:textId="2E5D307F" w:rsidR="007D5005" w:rsidRDefault="007453C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暂无</w:t>
            </w:r>
          </w:p>
          <w:p w14:paraId="01972F7E" w14:textId="77777777" w:rsidR="007D5005" w:rsidRDefault="007D5005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05A734" w14:textId="77777777" w:rsidR="0015101E" w:rsidRDefault="0015101E" w:rsidP="00126A7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57FE29A" w14:textId="1537E1EB" w:rsidR="007D5005" w:rsidRPr="007453CC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A2396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0281ABB8" w14:textId="77777777" w:rsidR="007D5005" w:rsidRDefault="007D5005">
      <w:pPr>
        <w:pStyle w:val="af7"/>
        <w:rPr>
          <w:sz w:val="30"/>
        </w:rPr>
      </w:pPr>
    </w:p>
    <w:p w14:paraId="43A57069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12B4CE21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6395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161F31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25B71C83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7CCD83B0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7341E1D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126A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 w14:paraId="7A0C4A0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548C53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F9818CD" w14:textId="1C284A87" w:rsidR="007D5005" w:rsidRDefault="007B5C6B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980" w:type="dxa"/>
            <w:vAlign w:val="center"/>
          </w:tcPr>
          <w:p w14:paraId="38FC69B5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46701AB2" w14:textId="2A2DCDB2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5BD059D" w14:textId="5AB537E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F8D47E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1E24DD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80B19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82A50AB" w14:textId="327F22A7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李建平</w:t>
            </w:r>
          </w:p>
        </w:tc>
        <w:tc>
          <w:tcPr>
            <w:tcW w:w="1980" w:type="dxa"/>
            <w:vAlign w:val="center"/>
          </w:tcPr>
          <w:p w14:paraId="2A655CEE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0DAAE1C4" w14:textId="33257DC9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FA3E4BB" w14:textId="478B674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D8AD38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459EA4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D122E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F358E33" w14:textId="6208592F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张晗</w:t>
            </w:r>
          </w:p>
        </w:tc>
        <w:tc>
          <w:tcPr>
            <w:tcW w:w="1980" w:type="dxa"/>
            <w:vAlign w:val="center"/>
          </w:tcPr>
          <w:p w14:paraId="449D2C0B" w14:textId="5742E348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5CAF8307" w14:textId="6FCB6F33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44285FF" w14:textId="41BB152E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71B7B67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277D781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87C45D5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328FD924" w14:textId="7D94110B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崔晓东</w:t>
            </w:r>
          </w:p>
        </w:tc>
        <w:tc>
          <w:tcPr>
            <w:tcW w:w="1980" w:type="dxa"/>
            <w:vAlign w:val="center"/>
          </w:tcPr>
          <w:p w14:paraId="538A0EF9" w14:textId="1320002E" w:rsidR="007D5005" w:rsidRDefault="007B5C6B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726D3893" w14:textId="490FA54E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6320629A" w14:textId="5CE8AE0C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C7389E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978647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37423C8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698D6FF1" w14:textId="7ACD1654" w:rsidR="007D5005" w:rsidRDefault="007B5C6B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何宇航</w:t>
            </w:r>
          </w:p>
        </w:tc>
        <w:tc>
          <w:tcPr>
            <w:tcW w:w="1980" w:type="dxa"/>
            <w:vAlign w:val="center"/>
          </w:tcPr>
          <w:p w14:paraId="720C6AE8" w14:textId="77777777"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  <w:vAlign w:val="center"/>
          </w:tcPr>
          <w:p w14:paraId="616E37DF" w14:textId="1A7F76F3"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7B5C6B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14:paraId="5C624DF0" w14:textId="781F9049" w:rsidR="007D5005" w:rsidRDefault="007B5C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54C78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F8F856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AB3B0FB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4A994F0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67A4C3C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CCB819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636ADE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BA7E6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47CBE94F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FFD169C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7B592AD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6CEA2CD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0485A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2C9A94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D6F097E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201CB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4C260E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600D4D2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5577C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EE015D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5B35E6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D3897B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B99BBF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DFA9A41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41FCA08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3A7510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4DD632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C31733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01DA04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1E87D0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3CC270F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4A030C8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04FCC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4620E5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0CC4A4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49CA7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A9D7FB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F10BC39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5011B24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1F0F08F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2349829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6233F6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1454CB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44B1EF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3A85C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6B29D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EF4D116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10605F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F1EDD4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E1C71E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500429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F8E0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0127462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ABC24A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7ED827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58257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459D2FF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5845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606D540" w14:textId="77777777" w:rsidR="007D5005" w:rsidRDefault="007D5005">
            <w:pPr>
              <w:jc w:val="center"/>
              <w:rPr>
                <w:sz w:val="24"/>
              </w:rPr>
            </w:pPr>
          </w:p>
          <w:p w14:paraId="6F2FB59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4573F2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21F4DA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5F200B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13383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5F6800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F10CE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51F9B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0E660C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011AECE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FF78D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63CBB3E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8C1D4E3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6BE9EFC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FBE27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3BBDBFEA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5E198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730C58F6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978593C" w14:textId="77777777" w:rsidR="007D5005" w:rsidRDefault="007D5005">
      <w:pPr>
        <w:pStyle w:val="af7"/>
        <w:jc w:val="center"/>
        <w:rPr>
          <w:sz w:val="30"/>
        </w:rPr>
      </w:pPr>
    </w:p>
    <w:p w14:paraId="19043BD9" w14:textId="77777777" w:rsidR="007D5005" w:rsidRDefault="007D5005">
      <w:pPr>
        <w:pStyle w:val="af7"/>
        <w:jc w:val="center"/>
        <w:rPr>
          <w:sz w:val="30"/>
        </w:rPr>
      </w:pPr>
    </w:p>
    <w:p w14:paraId="5278C0C8" w14:textId="77777777" w:rsidR="007D5005" w:rsidRDefault="007D5005">
      <w:pPr>
        <w:pStyle w:val="af7"/>
        <w:jc w:val="center"/>
        <w:rPr>
          <w:sz w:val="30"/>
        </w:rPr>
      </w:pPr>
    </w:p>
    <w:p w14:paraId="7D88A766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F9F4" w14:textId="77777777" w:rsidR="005E23C2" w:rsidRDefault="005E23C2">
      <w:pPr>
        <w:spacing w:line="240" w:lineRule="auto"/>
      </w:pPr>
      <w:r>
        <w:separator/>
      </w:r>
    </w:p>
  </w:endnote>
  <w:endnote w:type="continuationSeparator" w:id="0">
    <w:p w14:paraId="714BD049" w14:textId="77777777" w:rsidR="005E23C2" w:rsidRDefault="005E2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4FB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AC14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F2C5" w14:textId="77777777" w:rsidR="005E23C2" w:rsidRDefault="005E23C2">
      <w:pPr>
        <w:spacing w:line="240" w:lineRule="auto"/>
      </w:pPr>
      <w:r>
        <w:separator/>
      </w:r>
    </w:p>
  </w:footnote>
  <w:footnote w:type="continuationSeparator" w:id="0">
    <w:p w14:paraId="25F647EF" w14:textId="77777777" w:rsidR="005E23C2" w:rsidRDefault="005E23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8E8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B260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2CE508CF"/>
    <w:multiLevelType w:val="hybridMultilevel"/>
    <w:tmpl w:val="6FF0E1CA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D74402"/>
    <w:multiLevelType w:val="hybridMultilevel"/>
    <w:tmpl w:val="E90AD000"/>
    <w:lvl w:ilvl="0" w:tplc="092416AE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571EC3"/>
    <w:multiLevelType w:val="hybridMultilevel"/>
    <w:tmpl w:val="FEBC15C8"/>
    <w:lvl w:ilvl="0" w:tplc="1E8A0B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141767"/>
    <w:multiLevelType w:val="hybridMultilevel"/>
    <w:tmpl w:val="EA2AF568"/>
    <w:lvl w:ilvl="0" w:tplc="66983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9804261">
    <w:abstractNumId w:val="12"/>
  </w:num>
  <w:num w:numId="2" w16cid:durableId="1510214514">
    <w:abstractNumId w:val="6"/>
  </w:num>
  <w:num w:numId="3" w16cid:durableId="2063095803">
    <w:abstractNumId w:val="8"/>
  </w:num>
  <w:num w:numId="4" w16cid:durableId="789907493">
    <w:abstractNumId w:val="11"/>
  </w:num>
  <w:num w:numId="5" w16cid:durableId="1468353217">
    <w:abstractNumId w:val="9"/>
  </w:num>
  <w:num w:numId="6" w16cid:durableId="1392313945">
    <w:abstractNumId w:val="5"/>
  </w:num>
  <w:num w:numId="7" w16cid:durableId="403262574">
    <w:abstractNumId w:val="10"/>
  </w:num>
  <w:num w:numId="8" w16cid:durableId="1679892562">
    <w:abstractNumId w:val="7"/>
  </w:num>
  <w:num w:numId="9" w16cid:durableId="617643351">
    <w:abstractNumId w:val="4"/>
  </w:num>
  <w:num w:numId="10" w16cid:durableId="1256093638">
    <w:abstractNumId w:val="3"/>
  </w:num>
  <w:num w:numId="11" w16cid:durableId="17438927">
    <w:abstractNumId w:val="14"/>
  </w:num>
  <w:num w:numId="12" w16cid:durableId="285087423">
    <w:abstractNumId w:val="2"/>
  </w:num>
  <w:num w:numId="13" w16cid:durableId="472449210">
    <w:abstractNumId w:val="13"/>
  </w:num>
  <w:num w:numId="14" w16cid:durableId="1422992453">
    <w:abstractNumId w:val="1"/>
  </w:num>
  <w:num w:numId="15" w16cid:durableId="1333946779">
    <w:abstractNumId w:val="0"/>
  </w:num>
  <w:num w:numId="16" w16cid:durableId="1812163358">
    <w:abstractNumId w:val="15"/>
  </w:num>
  <w:num w:numId="17" w16cid:durableId="806776101">
    <w:abstractNumId w:val="17"/>
  </w:num>
  <w:num w:numId="18" w16cid:durableId="86312013">
    <w:abstractNumId w:val="16"/>
  </w:num>
  <w:num w:numId="19" w16cid:durableId="1891959420">
    <w:abstractNumId w:val="19"/>
  </w:num>
  <w:num w:numId="20" w16cid:durableId="7465355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26A74"/>
    <w:rsid w:val="00137896"/>
    <w:rsid w:val="0015101E"/>
    <w:rsid w:val="001524B7"/>
    <w:rsid w:val="00181990"/>
    <w:rsid w:val="00195799"/>
    <w:rsid w:val="001B1275"/>
    <w:rsid w:val="001D0FB9"/>
    <w:rsid w:val="00203B72"/>
    <w:rsid w:val="002114E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344D2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36DB3"/>
    <w:rsid w:val="004663BF"/>
    <w:rsid w:val="0048263D"/>
    <w:rsid w:val="005528CF"/>
    <w:rsid w:val="00564840"/>
    <w:rsid w:val="005A7153"/>
    <w:rsid w:val="005C1CF4"/>
    <w:rsid w:val="005D6903"/>
    <w:rsid w:val="005E2314"/>
    <w:rsid w:val="005E23C2"/>
    <w:rsid w:val="006244DE"/>
    <w:rsid w:val="006A540E"/>
    <w:rsid w:val="006A6502"/>
    <w:rsid w:val="00716E2F"/>
    <w:rsid w:val="007219EE"/>
    <w:rsid w:val="007453CC"/>
    <w:rsid w:val="007777F3"/>
    <w:rsid w:val="00795512"/>
    <w:rsid w:val="007B5C6B"/>
    <w:rsid w:val="007C48A9"/>
    <w:rsid w:val="007D5005"/>
    <w:rsid w:val="0080432E"/>
    <w:rsid w:val="00814AED"/>
    <w:rsid w:val="00821768"/>
    <w:rsid w:val="0085099D"/>
    <w:rsid w:val="008658FE"/>
    <w:rsid w:val="00893BF0"/>
    <w:rsid w:val="008A6F34"/>
    <w:rsid w:val="008E5495"/>
    <w:rsid w:val="0091263D"/>
    <w:rsid w:val="00943B39"/>
    <w:rsid w:val="009541B7"/>
    <w:rsid w:val="009E3AF7"/>
    <w:rsid w:val="009E3CC9"/>
    <w:rsid w:val="00A1757B"/>
    <w:rsid w:val="00A36D1A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27CAD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237C2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5EC14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  <w:style w:type="paragraph" w:styleId="af8">
    <w:name w:val="List Paragraph"/>
    <w:basedOn w:val="a0"/>
    <w:uiPriority w:val="99"/>
    <w:rsid w:val="00126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31</TotalTime>
  <Pages>3</Pages>
  <Words>173</Words>
  <Characters>988</Characters>
  <Application>Microsoft Office Word</Application>
  <DocSecurity>0</DocSecurity>
  <Lines>8</Lines>
  <Paragraphs>2</Paragraphs>
  <ScaleCrop>false</ScaleCrop>
  <Company>China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李 海涛</cp:lastModifiedBy>
  <cp:revision>14</cp:revision>
  <dcterms:created xsi:type="dcterms:W3CDTF">2021-07-27T16:04:00Z</dcterms:created>
  <dcterms:modified xsi:type="dcterms:W3CDTF">2022-07-01T09:25:00Z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