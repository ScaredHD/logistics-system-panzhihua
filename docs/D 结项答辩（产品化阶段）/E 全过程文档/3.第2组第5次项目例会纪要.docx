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20225DE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59485E9B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0730CC00" w14:textId="77777777">
              <w:trPr>
                <w:trHeight w:val="248"/>
              </w:trPr>
              <w:tc>
                <w:tcPr>
                  <w:tcW w:w="1409" w:type="dxa"/>
                </w:tcPr>
                <w:p w14:paraId="4862417E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7C7748CD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543FB90E" w14:textId="77777777">
              <w:trPr>
                <w:trHeight w:val="341"/>
              </w:trPr>
              <w:tc>
                <w:tcPr>
                  <w:tcW w:w="1409" w:type="dxa"/>
                </w:tcPr>
                <w:p w14:paraId="760EC249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F4063C1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48A641D2" w14:textId="77777777">
              <w:trPr>
                <w:trHeight w:val="262"/>
              </w:trPr>
              <w:tc>
                <w:tcPr>
                  <w:tcW w:w="1409" w:type="dxa"/>
                </w:tcPr>
                <w:p w14:paraId="2BAB350A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621E8A23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2D37FEB7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8337BC2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1FB40B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4AD96C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B83CC6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A44EF1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9552C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89439D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97C89E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C3731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22B262" w14:textId="0C74701B" w:rsidR="007D5005" w:rsidRDefault="00A36D1A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攀枝花物流系统</w:t>
            </w:r>
          </w:p>
        </w:tc>
      </w:tr>
      <w:tr w:rsidR="007D5005" w14:paraId="62E2EC0E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17A1E8B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24F2A55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0BBDFB90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12686795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A5A6F4F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A6CFBA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1FFC463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1C1DC7B5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D833801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E08629D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52BC2296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1687B095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6E8E00AB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58BC9755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5606716B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5039F208" w14:textId="78EFEFBA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华迪</w:t>
            </w:r>
            <w:r w:rsidR="00795512">
              <w:rPr>
                <w:rFonts w:hAnsi="宋体" w:hint="eastAsia"/>
                <w:sz w:val="30"/>
                <w:szCs w:val="30"/>
              </w:rPr>
              <w:t>JAVA</w:t>
            </w:r>
            <w:r>
              <w:rPr>
                <w:rFonts w:hAnsi="宋体" w:hint="eastAsia"/>
                <w:sz w:val="30"/>
                <w:szCs w:val="30"/>
              </w:rPr>
              <w:t>班第</w:t>
            </w:r>
            <w:r w:rsidR="007453CC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5A0706C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A9BF362" w14:textId="01661B73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795512">
              <w:rPr>
                <w:rFonts w:hAnsi="宋体"/>
                <w:sz w:val="30"/>
                <w:szCs w:val="30"/>
              </w:rPr>
              <w:t xml:space="preserve">  </w:t>
            </w:r>
            <w:r w:rsidR="00914EF5">
              <w:rPr>
                <w:rFonts w:hAnsi="宋体"/>
                <w:sz w:val="30"/>
                <w:szCs w:val="30"/>
              </w:rPr>
              <w:t xml:space="preserve">  </w:t>
            </w:r>
            <w:r w:rsidR="00914EF5">
              <w:rPr>
                <w:rFonts w:hAnsi="宋体" w:hint="eastAsia"/>
                <w:sz w:val="30"/>
                <w:szCs w:val="30"/>
              </w:rPr>
              <w:t>李海涛</w:t>
            </w:r>
          </w:p>
          <w:p w14:paraId="2BD4D07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E4D50BA" w14:textId="57C858D1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914EF5">
              <w:rPr>
                <w:rFonts w:hAnsi="宋体"/>
                <w:color w:val="FF0000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914EF5">
              <w:rPr>
                <w:rFonts w:hAnsi="宋体"/>
                <w:sz w:val="30"/>
                <w:szCs w:val="30"/>
              </w:rPr>
              <w:t>7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914EF5">
              <w:rPr>
                <w:rFonts w:hAnsi="宋体"/>
                <w:sz w:val="30"/>
                <w:szCs w:val="30"/>
              </w:rPr>
              <w:t>0</w:t>
            </w:r>
            <w:r w:rsidR="00AA56A3">
              <w:rPr>
                <w:rFonts w:hAnsi="宋体"/>
                <w:sz w:val="30"/>
                <w:szCs w:val="30"/>
              </w:rPr>
              <w:t>9</w:t>
            </w:r>
          </w:p>
          <w:p w14:paraId="171EA299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0D5095D0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78FF1F3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1841E99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3AC3348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703825AC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50A337E" w14:textId="071BF986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 w:rsidR="00137896">
              <w:rPr>
                <w:rFonts w:hAnsi="宋体"/>
                <w:sz w:val="30"/>
                <w:szCs w:val="30"/>
              </w:rPr>
              <w:t>0</w:t>
            </w:r>
            <w:r w:rsidR="00914EF5">
              <w:rPr>
                <w:rFonts w:hAnsi="宋体"/>
                <w:sz w:val="30"/>
                <w:szCs w:val="30"/>
              </w:rPr>
              <w:t>7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 w:rsidR="00914EF5">
              <w:rPr>
                <w:rFonts w:hAnsi="宋体"/>
                <w:sz w:val="30"/>
                <w:szCs w:val="30"/>
              </w:rPr>
              <w:t>0</w:t>
            </w:r>
            <w:r w:rsidR="00AA56A3">
              <w:rPr>
                <w:rFonts w:hAnsi="宋体"/>
                <w:sz w:val="30"/>
                <w:szCs w:val="30"/>
              </w:rPr>
              <w:t>9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14:paraId="636633ED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3298F78D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686B093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6830C8EC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E8ADFB9" wp14:editId="30B5BD29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B2B1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29CFB4D" w14:textId="77777777" w:rsidR="007D5005" w:rsidRDefault="007D5005">
      <w:pPr>
        <w:rPr>
          <w:rFonts w:hAnsi="宋体"/>
          <w:b/>
          <w:bCs/>
          <w:sz w:val="24"/>
        </w:rPr>
      </w:pPr>
    </w:p>
    <w:p w14:paraId="0B61B25C" w14:textId="77777777" w:rsidR="007D5005" w:rsidRDefault="007D5005">
      <w:pPr>
        <w:rPr>
          <w:rFonts w:hAnsi="宋体"/>
          <w:b/>
          <w:bCs/>
          <w:sz w:val="24"/>
        </w:rPr>
      </w:pPr>
    </w:p>
    <w:p w14:paraId="3E0430CA" w14:textId="77777777" w:rsidR="007D5005" w:rsidRDefault="007D5005">
      <w:pPr>
        <w:rPr>
          <w:rFonts w:hAnsi="宋体"/>
          <w:b/>
          <w:bCs/>
          <w:sz w:val="24"/>
        </w:rPr>
      </w:pPr>
    </w:p>
    <w:p w14:paraId="41D08628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694"/>
        <w:gridCol w:w="1146"/>
        <w:gridCol w:w="2256"/>
        <w:gridCol w:w="585"/>
        <w:gridCol w:w="1421"/>
      </w:tblGrid>
      <w:tr w:rsidR="007D5005" w14:paraId="559108DB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77B77F06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51F8721B" w14:textId="77777777" w:rsidTr="00557C19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380DA72E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ED35F95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E06C919" w14:textId="56D5D4EF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7B5C6B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914EF5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914EF5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914EF5">
              <w:rPr>
                <w:rFonts w:ascii="Times New Roman" w:hAnsi="Times New Roman"/>
                <w:sz w:val="24"/>
                <w:szCs w:val="24"/>
              </w:rPr>
              <w:t>0</w:t>
            </w:r>
            <w:r w:rsidR="00AA56A3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146" w:type="dxa"/>
            <w:shd w:val="clear" w:color="auto" w:fill="B3B3B3"/>
            <w:vAlign w:val="center"/>
          </w:tcPr>
          <w:p w14:paraId="355D8233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5F58A841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256" w:type="dxa"/>
            <w:vAlign w:val="center"/>
          </w:tcPr>
          <w:p w14:paraId="673BBBA0" w14:textId="33642032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14EF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585" w:type="dxa"/>
            <w:vAlign w:val="center"/>
          </w:tcPr>
          <w:p w14:paraId="7999C62F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1B54E9D8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239BC52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9E85B04" w14:textId="0552A762" w:rsidR="007D5005" w:rsidRDefault="00D27C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华迪公司</w:t>
            </w:r>
          </w:p>
        </w:tc>
      </w:tr>
      <w:tr w:rsidR="007D5005" w14:paraId="4BAFE060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433E64DA" w14:textId="5F1C92F2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 w:rsidR="00AA56A3">
              <w:rPr>
                <w:rFonts w:ascii="Times New Roman" w:hAnsi="Times New Roman" w:hint="eastAsia"/>
                <w:b/>
                <w:sz w:val="24"/>
                <w:szCs w:val="24"/>
              </w:rPr>
              <w:t>结项答辩</w:t>
            </w:r>
            <w:proofErr w:type="gramEnd"/>
            <w:r w:rsidR="00137896">
              <w:rPr>
                <w:rFonts w:ascii="Times New Roman" w:hAnsi="Times New Roman" w:hint="eastAsia"/>
                <w:b/>
                <w:sz w:val="24"/>
                <w:szCs w:val="24"/>
              </w:rPr>
              <w:t>阶段</w:t>
            </w:r>
          </w:p>
        </w:tc>
      </w:tr>
      <w:tr w:rsidR="007D5005" w14:paraId="43CD34A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53FB345" w14:textId="32082423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67CD2339" w14:textId="5295EE7F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李海涛、张晗、何宇航、崔晓东、李建平</w:t>
            </w:r>
          </w:p>
        </w:tc>
      </w:tr>
      <w:tr w:rsidR="007D5005" w14:paraId="04D6F49D" w14:textId="77777777" w:rsidTr="00557C19">
        <w:trPr>
          <w:trHeight w:val="782"/>
          <w:jc w:val="center"/>
        </w:trPr>
        <w:tc>
          <w:tcPr>
            <w:tcW w:w="3114" w:type="dxa"/>
            <w:gridSpan w:val="2"/>
            <w:vAlign w:val="center"/>
          </w:tcPr>
          <w:p w14:paraId="32699035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3402" w:type="dxa"/>
            <w:gridSpan w:val="2"/>
            <w:vAlign w:val="center"/>
          </w:tcPr>
          <w:p w14:paraId="16CE1B2C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006" w:type="dxa"/>
            <w:gridSpan w:val="2"/>
            <w:vAlign w:val="center"/>
          </w:tcPr>
          <w:p w14:paraId="7BF51942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6251BA4" w14:textId="77777777" w:rsidTr="00557C19">
        <w:trPr>
          <w:trHeight w:val="5212"/>
          <w:jc w:val="center"/>
        </w:trPr>
        <w:tc>
          <w:tcPr>
            <w:tcW w:w="3114" w:type="dxa"/>
            <w:gridSpan w:val="2"/>
          </w:tcPr>
          <w:p w14:paraId="012910A3" w14:textId="35D9BA84" w:rsidR="007B5C6B" w:rsidRDefault="007B5C6B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（1）</w:t>
            </w:r>
            <w:r w:rsidR="00331B68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总结前期工作，整合前一阶段的全部材料</w:t>
            </w:r>
            <w:r w:rsid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55DB1A19" w14:textId="768108FD" w:rsidR="00126A74" w:rsidRPr="00990B26" w:rsidRDefault="00126A74" w:rsidP="00990B26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331B68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根据前面的总结，编写项目开发总结报告</w:t>
            </w:r>
            <w:r w:rsid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6125AC66" w14:textId="49991337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331B68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根据阶段工作内容，</w:t>
            </w:r>
            <w:r w:rsidR="005D2FB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各</w:t>
            </w:r>
            <w:r w:rsidR="00331B68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成员编写项目答辩PPT</w:t>
            </w:r>
            <w:r w:rsid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46AA49B7" w14:textId="2D9280DF" w:rsidR="007B5C6B" w:rsidRDefault="00126A74" w:rsidP="00990B26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D2FB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与其他组交流，撰写同行评审报告</w:t>
            </w:r>
            <w:r w:rsid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69670E03" w14:textId="2FD1C1AE" w:rsidR="00990B26" w:rsidRDefault="00990B26" w:rsidP="00990B26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（5）</w:t>
            </w:r>
            <w:r w:rsidR="005D2FB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撰写本阶段的问题跟踪表和里程碑评审报告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111C8E27" w14:textId="203803B4" w:rsidR="00990B26" w:rsidRPr="00990B26" w:rsidRDefault="00990B26" w:rsidP="00990B26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D2FB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熟练答辩PPT以备答辩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</w:tc>
        <w:tc>
          <w:tcPr>
            <w:tcW w:w="3402" w:type="dxa"/>
            <w:gridSpan w:val="2"/>
          </w:tcPr>
          <w:p w14:paraId="4F083F9F" w14:textId="06BBBCE4" w:rsidR="00814AED" w:rsidRPr="00814AED" w:rsidRDefault="00814AED" w:rsidP="00557C19">
            <w:pPr>
              <w:tabs>
                <w:tab w:val="left" w:pos="312"/>
              </w:tabs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814AED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D2FB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总结前期工作，整合前一阶段的全部材料</w:t>
            </w:r>
            <w:r w:rsidR="00990B26" w:rsidRP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11AA9845" w14:textId="663125D0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0A7D8F68" w14:textId="71E7D01E" w:rsidR="00814AED" w:rsidRPr="00126A74" w:rsidRDefault="00814AED" w:rsidP="00557C19">
            <w:pPr>
              <w:tabs>
                <w:tab w:val="left" w:pos="312"/>
              </w:tabs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D2FB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根据前面的总结，编写项目开发总结报告</w:t>
            </w:r>
            <w:r w:rsidR="00990B26" w:rsidRP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0DF337B1" w14:textId="6AD22562" w:rsidR="00814AED" w:rsidRPr="00126A74" w:rsidRDefault="00814AED" w:rsidP="00557C19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完成情况：</w:t>
            </w:r>
            <w:r w:rsidR="005D2FB4">
              <w:t>10</w:t>
            </w:r>
            <w:r>
              <w:t>0%</w:t>
            </w:r>
          </w:p>
          <w:p w14:paraId="46AC298A" w14:textId="485F8641" w:rsidR="00814AED" w:rsidRDefault="00814AED" w:rsidP="00557C19">
            <w:pPr>
              <w:tabs>
                <w:tab w:val="left" w:pos="312"/>
              </w:tabs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D2FB4" w:rsidRPr="005D2FB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根据阶段工作内容，各成员编写项目答辩PPT</w:t>
            </w:r>
            <w:r w:rsidR="00990B26" w:rsidRP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0B62F276" w14:textId="1E13172E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5D2FB4">
              <w:t>5</w:t>
            </w:r>
            <w:r>
              <w:t>0%</w:t>
            </w:r>
          </w:p>
          <w:p w14:paraId="50914AFB" w14:textId="57CA6506" w:rsidR="00557C19" w:rsidRDefault="00814AED" w:rsidP="00557C19">
            <w:pPr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D2FB4" w:rsidRPr="005D2FB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与其他组交流，撰写同行评审报告</w:t>
            </w:r>
            <w:r w:rsidR="00557C19" w:rsidRPr="00557C19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；</w:t>
            </w:r>
          </w:p>
          <w:p w14:paraId="55C25B5D" w14:textId="2F3D3C08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5D2FB4">
              <w:t>8</w:t>
            </w:r>
            <w:r>
              <w:t>0%</w:t>
            </w:r>
          </w:p>
          <w:p w14:paraId="26DFB95F" w14:textId="070B1B04" w:rsidR="00557C19" w:rsidRDefault="00814AED" w:rsidP="00557C19">
            <w:pPr>
              <w:spacing w:line="400" w:lineRule="exac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</w:t>
            </w:r>
            <w:r w:rsidR="005D2FB4" w:rsidRPr="005D2FB4">
              <w:rPr>
                <w:rFonts w:ascii="Times New Roman" w:hAnsi="Times New Roman" w:hint="eastAsia"/>
                <w:bCs/>
                <w:sz w:val="24"/>
                <w:szCs w:val="24"/>
              </w:rPr>
              <w:t>撰写本阶段的问题跟踪表和里程碑评审报告</w:t>
            </w:r>
            <w:r w:rsidR="00557C19" w:rsidRPr="00557C19">
              <w:rPr>
                <w:rFonts w:ascii="Times New Roman" w:hAnsi="Times New Roman" w:hint="eastAsia"/>
                <w:bCs/>
                <w:sz w:val="24"/>
                <w:szCs w:val="24"/>
              </w:rPr>
              <w:t>；</w:t>
            </w:r>
          </w:p>
          <w:p w14:paraId="1C37DC86" w14:textId="325CA2D6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3344D2">
              <w:t>8</w:t>
            </w:r>
            <w:r>
              <w:t>0%</w:t>
            </w:r>
          </w:p>
          <w:p w14:paraId="6BC4AD3E" w14:textId="0A7D38F0" w:rsidR="00557C19" w:rsidRDefault="00814AED" w:rsidP="00557C19">
            <w:pPr>
              <w:spacing w:line="400" w:lineRule="exac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</w:t>
            </w:r>
            <w:r w:rsidR="005D2FB4" w:rsidRPr="005D2FB4">
              <w:rPr>
                <w:rFonts w:ascii="Times New Roman" w:hAnsi="Times New Roman" w:hint="eastAsia"/>
                <w:bCs/>
                <w:sz w:val="24"/>
                <w:szCs w:val="24"/>
              </w:rPr>
              <w:t>熟练答辩</w:t>
            </w:r>
            <w:r w:rsidR="005D2FB4" w:rsidRPr="005D2FB4">
              <w:rPr>
                <w:rFonts w:ascii="Times New Roman" w:hAnsi="Times New Roman" w:hint="eastAsia"/>
                <w:bCs/>
                <w:sz w:val="24"/>
                <w:szCs w:val="24"/>
              </w:rPr>
              <w:t>PPT</w:t>
            </w:r>
            <w:r w:rsidR="005D2FB4" w:rsidRPr="005D2FB4">
              <w:rPr>
                <w:rFonts w:ascii="Times New Roman" w:hAnsi="Times New Roman" w:hint="eastAsia"/>
                <w:bCs/>
                <w:sz w:val="24"/>
                <w:szCs w:val="24"/>
              </w:rPr>
              <w:t>以备答辩</w:t>
            </w:r>
            <w:r w:rsidR="00557C19" w:rsidRPr="00557C19">
              <w:rPr>
                <w:rFonts w:ascii="Times New Roman" w:hAnsi="Times New Roman" w:hint="eastAsia"/>
                <w:bCs/>
                <w:sz w:val="24"/>
                <w:szCs w:val="24"/>
              </w:rPr>
              <w:t>；</w:t>
            </w:r>
          </w:p>
          <w:p w14:paraId="2613BD13" w14:textId="2B20AC49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5D2FB4">
              <w:t>8</w:t>
            </w:r>
            <w:r>
              <w:t>0%</w:t>
            </w:r>
          </w:p>
          <w:p w14:paraId="2D218C48" w14:textId="77777777" w:rsidR="007D5005" w:rsidRDefault="007D5005" w:rsidP="00557C19">
            <w:pPr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006" w:type="dxa"/>
            <w:gridSpan w:val="2"/>
          </w:tcPr>
          <w:p w14:paraId="40A8C392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8D48B6A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E07E61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CAAE8D" w14:textId="2E5D307F" w:rsidR="007D5005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暂无</w:t>
            </w:r>
          </w:p>
          <w:p w14:paraId="01972F7E" w14:textId="77777777" w:rsidR="007D5005" w:rsidRDefault="007D5005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05A734" w14:textId="77777777" w:rsidR="0015101E" w:rsidRDefault="0015101E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7FE29A" w14:textId="1537E1EB" w:rsidR="007D5005" w:rsidRPr="007453CC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A2396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0281ABB8" w14:textId="77777777" w:rsidR="007D5005" w:rsidRDefault="007D5005">
      <w:pPr>
        <w:pStyle w:val="af7"/>
        <w:rPr>
          <w:sz w:val="30"/>
        </w:rPr>
      </w:pPr>
    </w:p>
    <w:p w14:paraId="43A57069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12B4CE21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D6395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161F31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25B71C8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7CCD83B0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7341E1D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126A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5005" w14:paraId="7A0C4A0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548C53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F9818CD" w14:textId="1C284A87" w:rsidR="007D5005" w:rsidRDefault="007B5C6B" w:rsidP="00BA70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980" w:type="dxa"/>
            <w:vAlign w:val="center"/>
          </w:tcPr>
          <w:p w14:paraId="38FC69B5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46701AB2" w14:textId="2A2DCDB2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5BD059D" w14:textId="5AB537E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F8D47E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1E24DD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80B19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82A50AB" w14:textId="327F22A7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李建平</w:t>
            </w:r>
          </w:p>
        </w:tc>
        <w:tc>
          <w:tcPr>
            <w:tcW w:w="1980" w:type="dxa"/>
            <w:vAlign w:val="center"/>
          </w:tcPr>
          <w:p w14:paraId="2A655CEE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0DAAE1C4" w14:textId="33257DC9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FA3E4BB" w14:textId="478B674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AD38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459EA4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D122E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F358E33" w14:textId="6208592F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张晗</w:t>
            </w:r>
          </w:p>
        </w:tc>
        <w:tc>
          <w:tcPr>
            <w:tcW w:w="1980" w:type="dxa"/>
            <w:vAlign w:val="center"/>
          </w:tcPr>
          <w:p w14:paraId="449D2C0B" w14:textId="5742E348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5CAF8307" w14:textId="6FCB6F33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44285FF" w14:textId="41BB152E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1B7B6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277D781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7C45D5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328FD924" w14:textId="7D94110B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崔晓东</w:t>
            </w:r>
          </w:p>
        </w:tc>
        <w:tc>
          <w:tcPr>
            <w:tcW w:w="1980" w:type="dxa"/>
            <w:vAlign w:val="center"/>
          </w:tcPr>
          <w:p w14:paraId="538A0EF9" w14:textId="1320002E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726D3893" w14:textId="490FA54E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320629A" w14:textId="5CE8AE0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7389E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978647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37423C8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698D6FF1" w14:textId="7ACD1654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何宇航</w:t>
            </w:r>
          </w:p>
        </w:tc>
        <w:tc>
          <w:tcPr>
            <w:tcW w:w="1980" w:type="dxa"/>
            <w:vAlign w:val="center"/>
          </w:tcPr>
          <w:p w14:paraId="720C6AE8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616E37DF" w14:textId="1A7F76F3" w:rsidR="007D5005" w:rsidRDefault="008E549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C624DF0" w14:textId="781F904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54C78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F8F856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AB3B0F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994F0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67A4C3C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CB819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636ADE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BA7E6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7CBE94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FFD169C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7B592AD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6CEA2CD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0485A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2C9A94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D6F097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201CB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C260E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00D4D2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5577C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EE015D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B35E6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3897B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6B99BBF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FA9A41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41FCA08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3A7510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4DD632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C31733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01DA04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1E87D0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CC270F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A030C8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04FCC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4620E5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CC4A4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49CA7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A9D7FB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10BC39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5011B24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1F0F08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349829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6233F6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454CB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44B1EF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3A85C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6B29D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EF4D116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10605F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F1EDD4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E1C71E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500429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0EF8E0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0127462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ABC24A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ED827F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582573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459D2FF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25845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606D540" w14:textId="77777777" w:rsidR="007D5005" w:rsidRDefault="007D5005">
            <w:pPr>
              <w:jc w:val="center"/>
              <w:rPr>
                <w:sz w:val="24"/>
              </w:rPr>
            </w:pPr>
          </w:p>
          <w:p w14:paraId="6F2FB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4573F2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1F4D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5F200B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13383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5F680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10CE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51F9B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0E660C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11AECE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FF78D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3CBB3E9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8C1D4E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6BE9EFC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FBE27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3BBDBFEA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5E198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730C58F6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7978593C" w14:textId="77777777" w:rsidR="007D5005" w:rsidRDefault="007D5005">
      <w:pPr>
        <w:pStyle w:val="af7"/>
        <w:jc w:val="center"/>
        <w:rPr>
          <w:sz w:val="30"/>
        </w:rPr>
      </w:pPr>
    </w:p>
    <w:p w14:paraId="19043BD9" w14:textId="77777777" w:rsidR="007D5005" w:rsidRDefault="007D5005">
      <w:pPr>
        <w:pStyle w:val="af7"/>
        <w:jc w:val="center"/>
        <w:rPr>
          <w:sz w:val="30"/>
        </w:rPr>
      </w:pPr>
    </w:p>
    <w:p w14:paraId="5278C0C8" w14:textId="77777777" w:rsidR="007D5005" w:rsidRDefault="007D5005">
      <w:pPr>
        <w:pStyle w:val="af7"/>
        <w:jc w:val="center"/>
        <w:rPr>
          <w:sz w:val="30"/>
        </w:rPr>
      </w:pPr>
    </w:p>
    <w:p w14:paraId="7D88A766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9E84" w14:textId="77777777" w:rsidR="00EE6DC2" w:rsidRDefault="00EE6DC2">
      <w:pPr>
        <w:spacing w:line="240" w:lineRule="auto"/>
      </w:pPr>
      <w:r>
        <w:separator/>
      </w:r>
    </w:p>
  </w:endnote>
  <w:endnote w:type="continuationSeparator" w:id="0">
    <w:p w14:paraId="00143116" w14:textId="77777777" w:rsidR="00EE6DC2" w:rsidRDefault="00EE6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4FB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AC14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3AC7" w14:textId="77777777" w:rsidR="00EE6DC2" w:rsidRDefault="00EE6DC2">
      <w:pPr>
        <w:spacing w:line="240" w:lineRule="auto"/>
      </w:pPr>
      <w:r>
        <w:separator/>
      </w:r>
    </w:p>
  </w:footnote>
  <w:footnote w:type="continuationSeparator" w:id="0">
    <w:p w14:paraId="400F2729" w14:textId="77777777" w:rsidR="00EE6DC2" w:rsidRDefault="00EE6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8E8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B260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2CE508CF"/>
    <w:multiLevelType w:val="hybridMultilevel"/>
    <w:tmpl w:val="6FF0E1CA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D74402"/>
    <w:multiLevelType w:val="hybridMultilevel"/>
    <w:tmpl w:val="E90AD000"/>
    <w:lvl w:ilvl="0" w:tplc="092416AE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571EC3"/>
    <w:multiLevelType w:val="hybridMultilevel"/>
    <w:tmpl w:val="FEBC15C8"/>
    <w:lvl w:ilvl="0" w:tplc="1E8A0B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141767"/>
    <w:multiLevelType w:val="hybridMultilevel"/>
    <w:tmpl w:val="EA2AF568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9804261">
    <w:abstractNumId w:val="12"/>
  </w:num>
  <w:num w:numId="2" w16cid:durableId="1510214514">
    <w:abstractNumId w:val="6"/>
  </w:num>
  <w:num w:numId="3" w16cid:durableId="2063095803">
    <w:abstractNumId w:val="8"/>
  </w:num>
  <w:num w:numId="4" w16cid:durableId="789907493">
    <w:abstractNumId w:val="11"/>
  </w:num>
  <w:num w:numId="5" w16cid:durableId="1468353217">
    <w:abstractNumId w:val="9"/>
  </w:num>
  <w:num w:numId="6" w16cid:durableId="1392313945">
    <w:abstractNumId w:val="5"/>
  </w:num>
  <w:num w:numId="7" w16cid:durableId="403262574">
    <w:abstractNumId w:val="10"/>
  </w:num>
  <w:num w:numId="8" w16cid:durableId="1679892562">
    <w:abstractNumId w:val="7"/>
  </w:num>
  <w:num w:numId="9" w16cid:durableId="617643351">
    <w:abstractNumId w:val="4"/>
  </w:num>
  <w:num w:numId="10" w16cid:durableId="1256093638">
    <w:abstractNumId w:val="3"/>
  </w:num>
  <w:num w:numId="11" w16cid:durableId="17438927">
    <w:abstractNumId w:val="14"/>
  </w:num>
  <w:num w:numId="12" w16cid:durableId="285087423">
    <w:abstractNumId w:val="2"/>
  </w:num>
  <w:num w:numId="13" w16cid:durableId="472449210">
    <w:abstractNumId w:val="13"/>
  </w:num>
  <w:num w:numId="14" w16cid:durableId="1422992453">
    <w:abstractNumId w:val="1"/>
  </w:num>
  <w:num w:numId="15" w16cid:durableId="1333946779">
    <w:abstractNumId w:val="0"/>
  </w:num>
  <w:num w:numId="16" w16cid:durableId="1812163358">
    <w:abstractNumId w:val="15"/>
  </w:num>
  <w:num w:numId="17" w16cid:durableId="806776101">
    <w:abstractNumId w:val="17"/>
  </w:num>
  <w:num w:numId="18" w16cid:durableId="86312013">
    <w:abstractNumId w:val="16"/>
  </w:num>
  <w:num w:numId="19" w16cid:durableId="1891959420">
    <w:abstractNumId w:val="19"/>
  </w:num>
  <w:num w:numId="20" w16cid:durableId="7465355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26A74"/>
    <w:rsid w:val="00137896"/>
    <w:rsid w:val="0015101E"/>
    <w:rsid w:val="001524B7"/>
    <w:rsid w:val="00181990"/>
    <w:rsid w:val="00195799"/>
    <w:rsid w:val="001B1275"/>
    <w:rsid w:val="001D0FB9"/>
    <w:rsid w:val="00203B72"/>
    <w:rsid w:val="002114E2"/>
    <w:rsid w:val="002159CC"/>
    <w:rsid w:val="0023346A"/>
    <w:rsid w:val="002336F9"/>
    <w:rsid w:val="00235C20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31B68"/>
    <w:rsid w:val="003344D2"/>
    <w:rsid w:val="003B0612"/>
    <w:rsid w:val="003B06C3"/>
    <w:rsid w:val="003B47A3"/>
    <w:rsid w:val="003D6A9F"/>
    <w:rsid w:val="004007D2"/>
    <w:rsid w:val="004019D4"/>
    <w:rsid w:val="00404D2D"/>
    <w:rsid w:val="00411410"/>
    <w:rsid w:val="0041672C"/>
    <w:rsid w:val="00431F08"/>
    <w:rsid w:val="00436DB3"/>
    <w:rsid w:val="004663BF"/>
    <w:rsid w:val="00472BC7"/>
    <w:rsid w:val="0048263D"/>
    <w:rsid w:val="005528CF"/>
    <w:rsid w:val="00557C19"/>
    <w:rsid w:val="00564840"/>
    <w:rsid w:val="005A2F85"/>
    <w:rsid w:val="005A7153"/>
    <w:rsid w:val="005C1CF4"/>
    <w:rsid w:val="005D2FB4"/>
    <w:rsid w:val="005D6903"/>
    <w:rsid w:val="005E2314"/>
    <w:rsid w:val="005E23C2"/>
    <w:rsid w:val="006244DE"/>
    <w:rsid w:val="006A540E"/>
    <w:rsid w:val="006A6502"/>
    <w:rsid w:val="00716E2F"/>
    <w:rsid w:val="007219EE"/>
    <w:rsid w:val="007453CC"/>
    <w:rsid w:val="007777F3"/>
    <w:rsid w:val="00795512"/>
    <w:rsid w:val="007B5C6B"/>
    <w:rsid w:val="007C48A9"/>
    <w:rsid w:val="007D5005"/>
    <w:rsid w:val="0080432E"/>
    <w:rsid w:val="00814AED"/>
    <w:rsid w:val="00821768"/>
    <w:rsid w:val="0085099D"/>
    <w:rsid w:val="008658FE"/>
    <w:rsid w:val="00893BF0"/>
    <w:rsid w:val="008A6F34"/>
    <w:rsid w:val="008E5495"/>
    <w:rsid w:val="0091263D"/>
    <w:rsid w:val="00914EF5"/>
    <w:rsid w:val="00943B39"/>
    <w:rsid w:val="009541B7"/>
    <w:rsid w:val="00990B26"/>
    <w:rsid w:val="009E3AF7"/>
    <w:rsid w:val="009E3CC9"/>
    <w:rsid w:val="00A1757B"/>
    <w:rsid w:val="00A36D1A"/>
    <w:rsid w:val="00A4059D"/>
    <w:rsid w:val="00A473B0"/>
    <w:rsid w:val="00AA56A3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27CAD"/>
    <w:rsid w:val="00D635BD"/>
    <w:rsid w:val="00D90891"/>
    <w:rsid w:val="00D91B58"/>
    <w:rsid w:val="00DA6D7A"/>
    <w:rsid w:val="00DD3826"/>
    <w:rsid w:val="00E246D3"/>
    <w:rsid w:val="00E57093"/>
    <w:rsid w:val="00E7176A"/>
    <w:rsid w:val="00E946BE"/>
    <w:rsid w:val="00EA554D"/>
    <w:rsid w:val="00EE6DC2"/>
    <w:rsid w:val="00F04F1D"/>
    <w:rsid w:val="00F237C2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EC14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126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8</TotalTime>
  <Pages>3</Pages>
  <Words>179</Words>
  <Characters>1026</Characters>
  <Application>Microsoft Office Word</Application>
  <DocSecurity>0</DocSecurity>
  <Lines>8</Lines>
  <Paragraphs>2</Paragraphs>
  <ScaleCrop>false</ScaleCrop>
  <Company>China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李海涛</dc:creator>
  <cp:lastModifiedBy>李 海涛</cp:lastModifiedBy>
  <cp:revision>4</cp:revision>
  <dcterms:created xsi:type="dcterms:W3CDTF">2022-07-08T08:19:00Z</dcterms:created>
  <dcterms:modified xsi:type="dcterms:W3CDTF">2022-07-08T08:27:00Z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