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337484C1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>
              <w:rPr>
                <w:rFonts w:hAnsi="宋体" w:hint="eastAsia"/>
                <w:sz w:val="30"/>
                <w:szCs w:val="30"/>
              </w:rPr>
              <w:t>B2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31794176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137896">
              <w:rPr>
                <w:rFonts w:hAnsi="宋体" w:hint="eastAsia"/>
                <w:sz w:val="30"/>
                <w:szCs w:val="30"/>
              </w:rPr>
              <w:t>何宇航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778D56F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137896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1B1275">
              <w:rPr>
                <w:rFonts w:hAnsi="宋体"/>
                <w:sz w:val="30"/>
                <w:szCs w:val="30"/>
              </w:rPr>
              <w:t>30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6C8069BE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1B1275">
              <w:rPr>
                <w:rFonts w:hAnsi="宋体"/>
                <w:sz w:val="30"/>
                <w:szCs w:val="30"/>
              </w:rPr>
              <w:t>27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E06C919" w14:textId="4DCD7B32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13789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1B1275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673BBBA0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B401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6DD28FE2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先</w:t>
            </w:r>
            <w:proofErr w:type="gramStart"/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启阶段</w:t>
            </w:r>
            <w:proofErr w:type="gramEnd"/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03CAF955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012910A3" w14:textId="2F92359A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填写完成数据库设计说明</w:t>
            </w:r>
          </w:p>
          <w:p w14:paraId="4572D36C" w14:textId="79315CDF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讨论完成系统架构设计说明</w:t>
            </w:r>
          </w:p>
          <w:p w14:paraId="55DB1A19" w14:textId="77777777" w:rsidR="00126A74" w:rsidRPr="00126A74" w:rsidRDefault="00126A74" w:rsidP="00126A74"/>
          <w:p w14:paraId="6125AC66" w14:textId="0F5A587F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设计完成原型图</w:t>
            </w:r>
          </w:p>
          <w:p w14:paraId="7D53C0E8" w14:textId="0207456B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完成测试计划</w:t>
            </w:r>
          </w:p>
          <w:p w14:paraId="3ACF52BF" w14:textId="7BF16311" w:rsidR="007D5005" w:rsidRDefault="00126A74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="Times New Roman" w:hAnsi="Times New Roman" w:hint="eastAsia"/>
                <w:bCs/>
                <w:sz w:val="24"/>
                <w:szCs w:val="24"/>
              </w:rPr>
              <w:t>设计测试用例</w:t>
            </w:r>
          </w:p>
          <w:p w14:paraId="76727CDB" w14:textId="78EC052E" w:rsidR="001B1275" w:rsidRDefault="001B1275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）完成精化同行报告</w:t>
            </w:r>
          </w:p>
          <w:p w14:paraId="118FA7FB" w14:textId="32179196" w:rsidR="001B1275" w:rsidRDefault="001B1275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）完成精化阶段里程碑评审报告</w:t>
            </w:r>
          </w:p>
          <w:p w14:paraId="4D38E2D6" w14:textId="4F28E026" w:rsidR="00814AED" w:rsidRDefault="00814AED" w:rsidP="00126A74">
            <w:pPr>
              <w:spacing w:before="240" w:line="360" w:lineRule="auto"/>
              <w:rPr>
                <w:rFonts w:ascii="Times New Roman" w:hAnsi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）完成数据库的设计</w:t>
            </w:r>
          </w:p>
          <w:p w14:paraId="111C8E27" w14:textId="25B9CD97" w:rsidR="007B5C6B" w:rsidRPr="00126A74" w:rsidRDefault="007B5C6B" w:rsidP="00126A74">
            <w:pPr>
              <w:spacing w:before="240" w:line="360" w:lineRule="auto"/>
              <w:rPr>
                <w:rFonts w:ascii="Times New Roman" w:hAnsi="Times New Roman" w:hint="eastAsia"/>
                <w:bCs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4F083F9F" w14:textId="233FE3EE" w:rsidR="00814AED" w:rsidRPr="00814AED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填写完成数据库设计说明</w:t>
            </w:r>
          </w:p>
          <w:p w14:paraId="11AA9845" w14:textId="663125D0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A7D8F68" w14:textId="77777777" w:rsidR="00814AED" w:rsidRPr="00126A74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）讨论完成系统架构设计说明</w:t>
            </w:r>
          </w:p>
          <w:p w14:paraId="7FDDF6F0" w14:textId="77777777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DF337B1" w14:textId="77777777" w:rsidR="00814AED" w:rsidRPr="00126A74" w:rsidRDefault="00814AED" w:rsidP="00814AED"/>
          <w:p w14:paraId="46AC298A" w14:textId="015740F0" w:rsidR="00814AED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）设计完成原型图</w:t>
            </w:r>
          </w:p>
          <w:p w14:paraId="0B62F276" w14:textId="012F5E7C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55C25B5D" w14:textId="2C590CE3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）完成测试计划</w:t>
            </w: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1C37DC86" w14:textId="07FDBD6F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）设计测试用例</w:t>
            </w: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2613BD13" w14:textId="7F62AFC3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）完成精化同行报告</w:t>
            </w: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5E4944D0" w14:textId="6F5037D4" w:rsidR="00814AED" w:rsidRPr="00814AED" w:rsidRDefault="00814AED" w:rsidP="00814AED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）完成精化阶段里程碑评审报告</w:t>
            </w: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3BE1C145" w14:textId="77777777" w:rsidR="00814AED" w:rsidRDefault="00814AED" w:rsidP="00814AED">
            <w:pPr>
              <w:spacing w:before="240" w:line="360" w:lineRule="auto"/>
              <w:rPr>
                <w:rFonts w:ascii="Times New Roman" w:hAnsi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）完成数据库的设计</w:t>
            </w:r>
          </w:p>
          <w:p w14:paraId="29DD62BC" w14:textId="45FC43CD" w:rsidR="007D5005" w:rsidRPr="00814AED" w:rsidRDefault="00814AED" w:rsidP="00814AED"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2D218C48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2E5D307F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EA9E" w14:textId="77777777" w:rsidR="008A6F34" w:rsidRDefault="008A6F34">
      <w:pPr>
        <w:spacing w:line="240" w:lineRule="auto"/>
      </w:pPr>
      <w:r>
        <w:separator/>
      </w:r>
    </w:p>
  </w:endnote>
  <w:endnote w:type="continuationSeparator" w:id="0">
    <w:p w14:paraId="5D27595A" w14:textId="77777777" w:rsidR="008A6F34" w:rsidRDefault="008A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5E64" w14:textId="77777777" w:rsidR="008A6F34" w:rsidRDefault="008A6F34">
      <w:pPr>
        <w:spacing w:line="240" w:lineRule="auto"/>
      </w:pPr>
      <w:r>
        <w:separator/>
      </w:r>
    </w:p>
  </w:footnote>
  <w:footnote w:type="continuationSeparator" w:id="0">
    <w:p w14:paraId="59EEB464" w14:textId="77777777" w:rsidR="008A6F34" w:rsidRDefault="008A6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571EC3"/>
    <w:multiLevelType w:val="hybridMultilevel"/>
    <w:tmpl w:val="FEBC15C8"/>
    <w:lvl w:ilvl="0" w:tplc="1E8A0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7"/>
  </w:num>
  <w:num w:numId="18" w16cid:durableId="86312013">
    <w:abstractNumId w:val="16"/>
  </w:num>
  <w:num w:numId="19" w16cid:durableId="1891959420">
    <w:abstractNumId w:val="19"/>
  </w:num>
  <w:num w:numId="20" w16cid:durableId="746535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26A74"/>
    <w:rsid w:val="00137896"/>
    <w:rsid w:val="0015101E"/>
    <w:rsid w:val="001524B7"/>
    <w:rsid w:val="00181990"/>
    <w:rsid w:val="00195799"/>
    <w:rsid w:val="001B1275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36DB3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3CC"/>
    <w:rsid w:val="007777F3"/>
    <w:rsid w:val="007B5C6B"/>
    <w:rsid w:val="007C48A9"/>
    <w:rsid w:val="007D5005"/>
    <w:rsid w:val="0080432E"/>
    <w:rsid w:val="00814AED"/>
    <w:rsid w:val="00821768"/>
    <w:rsid w:val="0085099D"/>
    <w:rsid w:val="008658FE"/>
    <w:rsid w:val="00893BF0"/>
    <w:rsid w:val="008A6F34"/>
    <w:rsid w:val="008E5495"/>
    <w:rsid w:val="0091263D"/>
    <w:rsid w:val="00943B39"/>
    <w:rsid w:val="009541B7"/>
    <w:rsid w:val="009E3AF7"/>
    <w:rsid w:val="009E3CC9"/>
    <w:rsid w:val="00A1757B"/>
    <w:rsid w:val="00A36D1A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30</TotalTime>
  <Pages>3</Pages>
  <Words>173</Words>
  <Characters>988</Characters>
  <Application>Microsoft Office Word</Application>
  <DocSecurity>0</DocSecurity>
  <Lines>8</Lines>
  <Paragraphs>2</Paragraphs>
  <ScaleCrop>false</ScaleCrop>
  <Company>China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1960116887@qq.com</cp:lastModifiedBy>
  <cp:revision>10</cp:revision>
  <dcterms:created xsi:type="dcterms:W3CDTF">2021-07-27T16:04:00Z</dcterms:created>
  <dcterms:modified xsi:type="dcterms:W3CDTF">2022-06-30T10:19:00Z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